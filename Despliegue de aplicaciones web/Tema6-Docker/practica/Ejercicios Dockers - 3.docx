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58CDFE">
      <w:pPr>
        <w:pStyle w:val="8"/>
        <w:rPr>
          <w:color w:val="0000FF"/>
        </w:rPr>
      </w:pPr>
      <w:bookmarkStart w:id="0" w:name="_GoBack"/>
      <w:bookmarkEnd w:id="0"/>
      <w:r>
        <w:rPr>
          <w:color w:val="0000FF"/>
        </w:rPr>
        <w:t>EJERCICIOS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DOCKERS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-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10"/>
        </w:rPr>
        <w:t>3</w:t>
      </w:r>
    </w:p>
    <w:p w14:paraId="7D9AC70F">
      <w:pPr>
        <w:spacing w:before="361"/>
        <w:ind w:left="12" w:right="0" w:firstLine="0"/>
        <w:jc w:val="left"/>
        <w:rPr>
          <w:b/>
          <w:color w:val="0000FF"/>
          <w:sz w:val="32"/>
        </w:rPr>
      </w:pPr>
      <w:r>
        <w:rPr>
          <w:b/>
          <w:color w:val="0000FF"/>
          <w:sz w:val="32"/>
        </w:rPr>
        <w:t>Ejercicios</w:t>
      </w:r>
      <w:r>
        <w:rPr>
          <w:b/>
          <w:color w:val="0000FF"/>
          <w:spacing w:val="-10"/>
          <w:sz w:val="32"/>
        </w:rPr>
        <w:t xml:space="preserve"> </w:t>
      </w:r>
      <w:r>
        <w:rPr>
          <w:b/>
          <w:color w:val="0000FF"/>
          <w:sz w:val="32"/>
        </w:rPr>
        <w:t>para</w:t>
      </w:r>
      <w:r>
        <w:rPr>
          <w:b/>
          <w:color w:val="0000FF"/>
          <w:spacing w:val="-10"/>
          <w:sz w:val="32"/>
        </w:rPr>
        <w:t xml:space="preserve"> </w:t>
      </w:r>
      <w:r>
        <w:rPr>
          <w:b/>
          <w:color w:val="0000FF"/>
          <w:spacing w:val="-2"/>
          <w:sz w:val="32"/>
        </w:rPr>
        <w:t>entregar</w:t>
      </w:r>
    </w:p>
    <w:p w14:paraId="131EB924">
      <w:pPr>
        <w:pStyle w:val="7"/>
        <w:spacing w:before="3"/>
        <w:ind w:left="0" w:firstLine="0"/>
        <w:rPr>
          <w:b/>
          <w:color w:val="0000FF"/>
          <w:sz w:val="32"/>
        </w:rPr>
      </w:pPr>
    </w:p>
    <w:p w14:paraId="5ACE513C">
      <w:pPr>
        <w:pStyle w:val="2"/>
        <w:numPr>
          <w:ilvl w:val="0"/>
          <w:numId w:val="1"/>
        </w:numPr>
        <w:tabs>
          <w:tab w:val="left" w:pos="731"/>
        </w:tabs>
        <w:spacing w:before="0" w:after="0" w:line="240" w:lineRule="auto"/>
        <w:ind w:left="731" w:right="0" w:hanging="359"/>
        <w:jc w:val="left"/>
        <w:rPr>
          <w:color w:val="0000FF"/>
        </w:rPr>
      </w:pPr>
      <w:r>
        <w:rPr>
          <w:color w:val="0000FF"/>
        </w:rPr>
        <w:t>Trabajar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con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redes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2"/>
        </w:rPr>
        <w:t>docker</w:t>
      </w:r>
    </w:p>
    <w:p w14:paraId="136BABE3">
      <w:pPr>
        <w:pStyle w:val="10"/>
        <w:numPr>
          <w:ilvl w:val="0"/>
          <w:numId w:val="2"/>
        </w:numPr>
        <w:tabs>
          <w:tab w:val="left" w:pos="731"/>
        </w:tabs>
        <w:spacing w:before="299" w:after="0" w:line="240" w:lineRule="auto"/>
        <w:ind w:left="731" w:right="0" w:hanging="359"/>
        <w:jc w:val="left"/>
        <w:rPr>
          <w:color w:val="0000FF"/>
          <w:sz w:val="24"/>
        </w:rPr>
      </w:pPr>
      <w:r>
        <w:rPr>
          <w:color w:val="0000FF"/>
          <w:sz w:val="24"/>
        </w:rPr>
        <w:t>Vamos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a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crear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dos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redes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de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ese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tipo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(BRIDGE) con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los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siguientes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pacing w:val="-2"/>
          <w:sz w:val="24"/>
        </w:rPr>
        <w:t>datos:</w:t>
      </w:r>
    </w:p>
    <w:p w14:paraId="73AAF528">
      <w:pPr>
        <w:pStyle w:val="3"/>
        <w:rPr>
          <w:color w:val="0000FF"/>
        </w:rPr>
      </w:pPr>
      <w:r>
        <w:rPr>
          <w:color w:val="0000FF"/>
          <w:spacing w:val="-4"/>
        </w:rPr>
        <w:t>Red1</w:t>
      </w:r>
    </w:p>
    <w:p w14:paraId="66777792">
      <w:pPr>
        <w:pStyle w:val="10"/>
        <w:numPr>
          <w:ilvl w:val="1"/>
          <w:numId w:val="2"/>
        </w:numPr>
        <w:tabs>
          <w:tab w:val="left" w:pos="1451"/>
        </w:tabs>
        <w:spacing w:before="238" w:after="0" w:line="240" w:lineRule="auto"/>
        <w:ind w:left="1451" w:right="0" w:hanging="359"/>
        <w:jc w:val="left"/>
        <w:rPr>
          <w:color w:val="0000FF"/>
          <w:sz w:val="24"/>
        </w:rPr>
      </w:pPr>
      <w:r>
        <w:rPr>
          <w:color w:val="0000FF"/>
          <w:sz w:val="24"/>
        </w:rPr>
        <w:t>Nombre: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pacing w:val="-4"/>
          <w:sz w:val="24"/>
        </w:rPr>
        <w:t>red1</w:t>
      </w:r>
    </w:p>
    <w:p w14:paraId="3322E9E5">
      <w:pPr>
        <w:pStyle w:val="10"/>
        <w:numPr>
          <w:ilvl w:val="1"/>
          <w:numId w:val="2"/>
        </w:numPr>
        <w:tabs>
          <w:tab w:val="left" w:pos="1451"/>
        </w:tabs>
        <w:spacing w:before="60" w:after="0" w:line="240" w:lineRule="auto"/>
        <w:ind w:left="1451" w:right="0" w:hanging="359"/>
        <w:jc w:val="left"/>
        <w:rPr>
          <w:color w:val="0000FF"/>
          <w:sz w:val="24"/>
        </w:rPr>
      </w:pPr>
      <w:r>
        <w:rPr>
          <w:color w:val="0000FF"/>
          <w:sz w:val="24"/>
        </w:rPr>
        <w:t>Dirección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de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 xml:space="preserve">red: </w:t>
      </w:r>
      <w:r>
        <w:rPr>
          <w:color w:val="0000FF"/>
          <w:spacing w:val="-2"/>
          <w:sz w:val="24"/>
        </w:rPr>
        <w:t>172.28.0.0</w:t>
      </w:r>
    </w:p>
    <w:p w14:paraId="32D8773D">
      <w:pPr>
        <w:pStyle w:val="10"/>
        <w:numPr>
          <w:ilvl w:val="1"/>
          <w:numId w:val="2"/>
        </w:numPr>
        <w:tabs>
          <w:tab w:val="left" w:pos="1451"/>
        </w:tabs>
        <w:spacing w:before="60" w:after="0" w:line="240" w:lineRule="auto"/>
        <w:ind w:left="1451" w:right="0" w:hanging="359"/>
        <w:jc w:val="left"/>
        <w:rPr>
          <w:color w:val="0000FF"/>
          <w:sz w:val="24"/>
        </w:rPr>
      </w:pPr>
      <w:r>
        <w:rPr>
          <w:color w:val="0000FF"/>
          <w:sz w:val="24"/>
        </w:rPr>
        <w:t>Máscara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de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 xml:space="preserve">red: </w:t>
      </w:r>
      <w:r>
        <w:rPr>
          <w:color w:val="0000FF"/>
          <w:spacing w:val="-2"/>
          <w:sz w:val="24"/>
        </w:rPr>
        <w:t>255.255.0.0</w:t>
      </w:r>
    </w:p>
    <w:p w14:paraId="62DE3765">
      <w:pPr>
        <w:pStyle w:val="10"/>
        <w:numPr>
          <w:ilvl w:val="1"/>
          <w:numId w:val="2"/>
        </w:numPr>
        <w:tabs>
          <w:tab w:val="left" w:pos="1451"/>
        </w:tabs>
        <w:spacing w:before="60" w:after="0" w:line="240" w:lineRule="auto"/>
        <w:ind w:left="1451" w:right="0" w:hanging="359"/>
        <w:jc w:val="left"/>
        <w:rPr>
          <w:color w:val="0000FF"/>
          <w:sz w:val="24"/>
        </w:rPr>
      </w:pPr>
      <w:r>
        <w:rPr>
          <w:color w:val="0000FF"/>
          <w:sz w:val="24"/>
        </w:rPr>
        <w:t>Gateway: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pacing w:val="-2"/>
          <w:sz w:val="24"/>
        </w:rPr>
        <w:t>172.28.0.1</w:t>
      </w:r>
    </w:p>
    <w:p w14:paraId="32110DE1">
      <w:pPr>
        <w:pStyle w:val="3"/>
        <w:spacing w:before="242"/>
        <w:rPr>
          <w:color w:val="0000FF"/>
        </w:rPr>
      </w:pPr>
      <w:r>
        <w:rPr>
          <w:color w:val="0000FF"/>
          <w:spacing w:val="-4"/>
        </w:rPr>
        <w:t>Red2</w:t>
      </w:r>
    </w:p>
    <w:p w14:paraId="65ED574B">
      <w:pPr>
        <w:pStyle w:val="10"/>
        <w:numPr>
          <w:ilvl w:val="1"/>
          <w:numId w:val="2"/>
        </w:numPr>
        <w:tabs>
          <w:tab w:val="left" w:pos="1451"/>
        </w:tabs>
        <w:spacing w:before="237" w:after="0" w:line="240" w:lineRule="auto"/>
        <w:ind w:left="1451" w:right="0" w:hanging="359"/>
        <w:jc w:val="left"/>
        <w:rPr>
          <w:color w:val="0000FF"/>
          <w:sz w:val="24"/>
        </w:rPr>
      </w:pPr>
      <w:r>
        <w:rPr>
          <w:color w:val="0000FF"/>
          <w:sz w:val="24"/>
        </w:rPr>
        <w:t>Nombre: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pacing w:val="-4"/>
          <w:sz w:val="24"/>
        </w:rPr>
        <w:t>red2</w:t>
      </w:r>
    </w:p>
    <w:p w14:paraId="71AF6048">
      <w:pPr>
        <w:pStyle w:val="10"/>
        <w:numPr>
          <w:ilvl w:val="1"/>
          <w:numId w:val="2"/>
        </w:numPr>
        <w:tabs>
          <w:tab w:val="left" w:pos="1451"/>
        </w:tabs>
        <w:spacing w:before="60" w:after="0" w:line="240" w:lineRule="auto"/>
        <w:ind w:left="1451" w:right="0" w:hanging="359"/>
        <w:jc w:val="left"/>
        <w:rPr>
          <w:color w:val="0000FF"/>
          <w:sz w:val="24"/>
        </w:rPr>
      </w:pPr>
      <w:r>
        <w:rPr>
          <w:color w:val="0000FF"/>
          <w:sz w:val="24"/>
        </w:rPr>
        <w:t>El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resto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de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los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datos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será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proporcionado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automáticamente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por</w:t>
      </w:r>
      <w:r>
        <w:rPr>
          <w:color w:val="0000FF"/>
          <w:spacing w:val="-2"/>
          <w:sz w:val="24"/>
        </w:rPr>
        <w:t xml:space="preserve"> Docker.</w:t>
      </w:r>
    </w:p>
    <w:p w14:paraId="07D7F29B">
      <w:pPr>
        <w:pStyle w:val="7"/>
        <w:spacing w:before="120"/>
        <w:ind w:left="0" w:firstLine="0"/>
      </w:pPr>
    </w:p>
    <w:p w14:paraId="167D706B">
      <w:pPr>
        <w:pStyle w:val="7"/>
        <w:spacing w:before="120"/>
        <w:ind w:left="0" w:firstLine="0"/>
      </w:pPr>
      <w:r>
        <w:drawing>
          <wp:inline distT="0" distB="0" distL="114300" distR="114300">
            <wp:extent cx="6655435" cy="1447165"/>
            <wp:effectExtent l="0" t="0" r="4445" b="635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543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2F285">
      <w:pPr>
        <w:pStyle w:val="7"/>
        <w:spacing w:before="120"/>
        <w:ind w:left="0" w:firstLine="0"/>
      </w:pPr>
      <w:r>
        <w:drawing>
          <wp:inline distT="0" distB="0" distL="114300" distR="114300">
            <wp:extent cx="6653530" cy="1685925"/>
            <wp:effectExtent l="0" t="0" r="6350" b="5715"/>
            <wp:docPr id="2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353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FA3C0">
      <w:pPr>
        <w:pStyle w:val="10"/>
        <w:numPr>
          <w:ilvl w:val="0"/>
          <w:numId w:val="2"/>
        </w:numPr>
        <w:tabs>
          <w:tab w:val="left" w:pos="731"/>
          <w:tab w:val="left" w:pos="7336"/>
        </w:tabs>
        <w:spacing w:before="0" w:after="0" w:line="240" w:lineRule="auto"/>
        <w:ind w:left="731" w:right="0" w:hanging="359"/>
        <w:jc w:val="left"/>
        <w:rPr>
          <w:color w:val="0000FF"/>
          <w:sz w:val="24"/>
        </w:rPr>
      </w:pPr>
      <w:r>
        <w:rPr>
          <w:color w:val="0000FF"/>
          <w:sz w:val="24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4173855</wp:posOffset>
                </wp:positionH>
                <wp:positionV relativeFrom="paragraph">
                  <wp:posOffset>29210</wp:posOffset>
                </wp:positionV>
                <wp:extent cx="887095" cy="192405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4" cy="192405"/>
                        </a:xfrm>
                        <a:prstGeom prst="rect">
                          <a:avLst/>
                        </a:prstGeom>
                        <a:ln w="9143">
                          <a:solidFill>
                            <a:srgbClr val="EEEBEE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2E6E94C">
                            <w:pPr>
                              <w:spacing w:before="56"/>
                              <w:ind w:left="42" w:right="0" w:firstLine="0"/>
                              <w:jc w:val="lef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5C5962"/>
                                <w:spacing w:val="-2"/>
                                <w:sz w:val="18"/>
                                <w:shd w:val="clear" w:color="auto" w:fill="F5F6FA"/>
                              </w:rPr>
                              <w:t>ubuntu:24.04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6" o:spt="202" type="#_x0000_t202" style="position:absolute;left:0pt;margin-left:328.65pt;margin-top:2.3pt;height:15.15pt;width:69.85pt;mso-position-horizontal-relative:page;z-index:-251652096;mso-width-relative:page;mso-height-relative:page;" filled="f" stroked="t" coordsize="21600,21600" o:gfxdata="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f71M/aAAAA&#10;CAEAAA8AAAAAAAAAAQAgAAAAIgAAAGRycy9kb3ducmV2LnhtbFBLAQIUABQAAAAIAIdO4kD8Gq9E&#10;4gEAANYDAAAOAAAAAAAAAAEAIAAAACkBAABkcnMvZTJvRG9jLnhtbFBLBQYAAAAABgAGAFkBAAB9&#10;BQAAAAA=&#10;">
                <v:fill on="f" focussize="0,0"/>
                <v:stroke weight="0.71992125984252pt" color="#EEEBEE" joinstyle="round"/>
                <v:imagedata o:title=""/>
                <o:lock v:ext="edit" aspectratio="f"/>
                <v:textbox inset="0mm,0mm,0mm,0mm">
                  <w:txbxContent>
                    <w:p w14:paraId="32E6E94C">
                      <w:pPr>
                        <w:spacing w:before="56"/>
                        <w:ind w:left="42" w:right="0" w:firstLine="0"/>
                        <w:jc w:val="lef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5C5962"/>
                          <w:spacing w:val="-2"/>
                          <w:sz w:val="18"/>
                          <w:shd w:val="clear" w:color="auto" w:fill="F5F6FA"/>
                        </w:rPr>
                        <w:t>ubuntu:24.04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FF"/>
          <w:sz w:val="24"/>
        </w:rPr>
        <w:t>Poner</w:t>
      </w:r>
      <w:r>
        <w:rPr>
          <w:color w:val="0000FF"/>
          <w:spacing w:val="-5"/>
          <w:sz w:val="24"/>
        </w:rPr>
        <w:t xml:space="preserve"> </w:t>
      </w:r>
      <w:r>
        <w:rPr>
          <w:color w:val="0000FF"/>
          <w:sz w:val="24"/>
        </w:rPr>
        <w:t>en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ejecución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un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contenedor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de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la</w:t>
      </w:r>
      <w:r>
        <w:rPr>
          <w:color w:val="0000FF"/>
          <w:spacing w:val="-2"/>
          <w:sz w:val="24"/>
        </w:rPr>
        <w:t xml:space="preserve"> imagen</w:t>
      </w:r>
      <w:r>
        <w:rPr>
          <w:color w:val="0000FF"/>
          <w:sz w:val="24"/>
        </w:rPr>
        <w:tab/>
      </w:r>
      <w:r>
        <w:rPr>
          <w:color w:val="0000FF"/>
          <w:sz w:val="24"/>
        </w:rPr>
        <w:t>que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tenga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pacing w:val="-4"/>
          <w:sz w:val="24"/>
        </w:rPr>
        <w:t>como</w:t>
      </w:r>
    </w:p>
    <w:p w14:paraId="79C140FF">
      <w:pPr>
        <w:pStyle w:val="7"/>
        <w:tabs>
          <w:tab w:val="left" w:pos="4913"/>
        </w:tabs>
        <w:spacing w:before="41"/>
        <w:ind w:left="732" w:firstLine="0"/>
        <w:rPr>
          <w:color w:val="0000FF"/>
          <w:spacing w:val="-10"/>
        </w:rPr>
      </w:pPr>
      <w:r>
        <w:rPr>
          <w:color w:val="0000FF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1621155</wp:posOffset>
                </wp:positionH>
                <wp:positionV relativeFrom="paragraph">
                  <wp:posOffset>50165</wp:posOffset>
                </wp:positionV>
                <wp:extent cx="414655" cy="201295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201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201295">
                              <a:moveTo>
                                <a:pt x="414528" y="0"/>
                              </a:moveTo>
                              <a:lnTo>
                                <a:pt x="405384" y="0"/>
                              </a:lnTo>
                              <a:lnTo>
                                <a:pt x="405384" y="9144"/>
                              </a:lnTo>
                              <a:lnTo>
                                <a:pt x="405384" y="33528"/>
                              </a:lnTo>
                              <a:lnTo>
                                <a:pt x="405384" y="167640"/>
                              </a:lnTo>
                              <a:lnTo>
                                <a:pt x="405384" y="192024"/>
                              </a:lnTo>
                              <a:lnTo>
                                <a:pt x="381000" y="192024"/>
                              </a:lnTo>
                              <a:lnTo>
                                <a:pt x="33528" y="192024"/>
                              </a:lnTo>
                              <a:lnTo>
                                <a:pt x="9144" y="192024"/>
                              </a:lnTo>
                              <a:lnTo>
                                <a:pt x="9144" y="167640"/>
                              </a:lnTo>
                              <a:lnTo>
                                <a:pt x="9144" y="33528"/>
                              </a:lnTo>
                              <a:lnTo>
                                <a:pt x="9144" y="9144"/>
                              </a:lnTo>
                              <a:lnTo>
                                <a:pt x="33528" y="9144"/>
                              </a:lnTo>
                              <a:lnTo>
                                <a:pt x="381000" y="9144"/>
                              </a:lnTo>
                              <a:lnTo>
                                <a:pt x="405384" y="9144"/>
                              </a:lnTo>
                              <a:lnTo>
                                <a:pt x="405384" y="0"/>
                              </a:lnTo>
                              <a:lnTo>
                                <a:pt x="381000" y="0"/>
                              </a:lnTo>
                              <a:lnTo>
                                <a:pt x="33528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33528"/>
                              </a:lnTo>
                              <a:lnTo>
                                <a:pt x="0" y="167640"/>
                              </a:lnTo>
                              <a:lnTo>
                                <a:pt x="0" y="192024"/>
                              </a:lnTo>
                              <a:lnTo>
                                <a:pt x="0" y="201168"/>
                              </a:lnTo>
                              <a:lnTo>
                                <a:pt x="9144" y="201168"/>
                              </a:lnTo>
                              <a:lnTo>
                                <a:pt x="33528" y="201168"/>
                              </a:lnTo>
                              <a:lnTo>
                                <a:pt x="381000" y="201168"/>
                              </a:lnTo>
                              <a:lnTo>
                                <a:pt x="405384" y="201168"/>
                              </a:lnTo>
                              <a:lnTo>
                                <a:pt x="414528" y="201168"/>
                              </a:lnTo>
                              <a:lnTo>
                                <a:pt x="414528" y="192024"/>
                              </a:lnTo>
                              <a:lnTo>
                                <a:pt x="414528" y="167640"/>
                              </a:lnTo>
                              <a:lnTo>
                                <a:pt x="414528" y="33528"/>
                              </a:lnTo>
                              <a:lnTo>
                                <a:pt x="414528" y="9144"/>
                              </a:lnTo>
                              <a:lnTo>
                                <a:pt x="4145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BEE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127.65pt;margin-top:3.95pt;height:15.85pt;width:32.65pt;mso-position-horizontal-relative:page;z-index:-251657216;mso-width-relative:page;mso-height-relative:page;" fillcolor="#EEEBEE" filled="t" stroked="f" coordsize="414655,201295" o:gfxdata="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kPORINUAAAAI&#10;AQAADwAAAAAAAAABACAAAAAiAAAAZHJzL2Rvd25yZXYueG1sUEsBAhQAFAAAAAgAh07iQEyn8qfK&#10;AgAA9AkAAA4AAAAAAAAAAQAgAAAAJAEAAGRycy9lMm9Eb2MueG1sUEsFBgAAAAAGAAYAWQEAAGAG&#10;AAAAAA==&#10;" path="m414528,0l405384,0,405384,9144,405384,33528,405384,167640,405384,192024,381000,192024,33528,192024,9144,192024,9144,167640,9144,33528,9144,9144,33528,9144,381000,9144,405384,9144,405384,0,381000,0,33528,0,9144,0,0,0,0,9144,0,33528,0,167640,0,192024,0,201168,9144,201168,33528,201168,381000,201168,405384,201168,414528,201168,414528,192024,414528,167640,414528,33528,414528,9144,414528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6723380</wp:posOffset>
                </wp:positionH>
                <wp:positionV relativeFrom="paragraph">
                  <wp:posOffset>50165</wp:posOffset>
                </wp:positionV>
                <wp:extent cx="207645" cy="201295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1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645" h="201295">
                              <a:moveTo>
                                <a:pt x="207264" y="0"/>
                              </a:moveTo>
                              <a:lnTo>
                                <a:pt x="198120" y="0"/>
                              </a:lnTo>
                              <a:lnTo>
                                <a:pt x="198120" y="9144"/>
                              </a:lnTo>
                              <a:lnTo>
                                <a:pt x="198120" y="33528"/>
                              </a:lnTo>
                              <a:lnTo>
                                <a:pt x="198120" y="167640"/>
                              </a:lnTo>
                              <a:lnTo>
                                <a:pt x="198120" y="192024"/>
                              </a:lnTo>
                              <a:lnTo>
                                <a:pt x="173736" y="192024"/>
                              </a:lnTo>
                              <a:lnTo>
                                <a:pt x="33528" y="192024"/>
                              </a:lnTo>
                              <a:lnTo>
                                <a:pt x="9144" y="192024"/>
                              </a:lnTo>
                              <a:lnTo>
                                <a:pt x="9144" y="167640"/>
                              </a:lnTo>
                              <a:lnTo>
                                <a:pt x="9144" y="33528"/>
                              </a:lnTo>
                              <a:lnTo>
                                <a:pt x="9144" y="9144"/>
                              </a:lnTo>
                              <a:lnTo>
                                <a:pt x="33528" y="9144"/>
                              </a:lnTo>
                              <a:lnTo>
                                <a:pt x="173736" y="9144"/>
                              </a:lnTo>
                              <a:lnTo>
                                <a:pt x="198120" y="9144"/>
                              </a:lnTo>
                              <a:lnTo>
                                <a:pt x="198120" y="0"/>
                              </a:lnTo>
                              <a:lnTo>
                                <a:pt x="173736" y="0"/>
                              </a:lnTo>
                              <a:lnTo>
                                <a:pt x="33528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33528"/>
                              </a:lnTo>
                              <a:lnTo>
                                <a:pt x="0" y="167640"/>
                              </a:lnTo>
                              <a:lnTo>
                                <a:pt x="0" y="192024"/>
                              </a:lnTo>
                              <a:lnTo>
                                <a:pt x="0" y="201168"/>
                              </a:lnTo>
                              <a:lnTo>
                                <a:pt x="9144" y="201168"/>
                              </a:lnTo>
                              <a:lnTo>
                                <a:pt x="33528" y="201168"/>
                              </a:lnTo>
                              <a:lnTo>
                                <a:pt x="173736" y="201168"/>
                              </a:lnTo>
                              <a:lnTo>
                                <a:pt x="198120" y="201168"/>
                              </a:lnTo>
                              <a:lnTo>
                                <a:pt x="207264" y="201168"/>
                              </a:lnTo>
                              <a:lnTo>
                                <a:pt x="207264" y="192024"/>
                              </a:lnTo>
                              <a:lnTo>
                                <a:pt x="207264" y="167640"/>
                              </a:lnTo>
                              <a:lnTo>
                                <a:pt x="207264" y="33528"/>
                              </a:lnTo>
                              <a:lnTo>
                                <a:pt x="207264" y="9144"/>
                              </a:lnTo>
                              <a:lnTo>
                                <a:pt x="207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BEE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529.4pt;margin-top:3.95pt;height:15.85pt;width:16.35pt;mso-position-horizontal-relative:page;z-index:-251657216;mso-width-relative:page;mso-height-relative:page;" fillcolor="#EEEBEE" filled="t" stroked="f" coordsize="207645,201295" o:gfxdata="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wAmRcdcAAAAKAQAA&#10;DwAAAAAAAAABACAAAAAiAAAAZHJzL2Rvd25yZXYueG1sUEsBAhQAFAAAAAgAh07iQMSfl3XFAgAA&#10;9AkAAA4AAAAAAAAAAQAgAAAAJgEAAGRycy9lMm9Eb2MueG1sUEsFBgAAAAAGAAYAWQEAAF0GAAAA&#10;AA==&#10;" path="m207264,0l198120,0,198120,9144,198120,33528,198120,167640,198120,192024,173736,192024,33528,192024,9144,192024,9144,167640,9144,33528,9144,9144,33528,9144,173736,9144,198120,9144,198120,0,173736,0,33528,0,9144,0,0,0,0,9144,0,33528,0,167640,0,192024,0,201168,9144,201168,33528,201168,173736,201168,198120,201168,207264,201168,207264,192024,207264,167640,207264,33528,207264,9144,20726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2705100</wp:posOffset>
                </wp:positionH>
                <wp:positionV relativeFrom="paragraph">
                  <wp:posOffset>54610</wp:posOffset>
                </wp:positionV>
                <wp:extent cx="817245" cy="192405"/>
                <wp:effectExtent l="0" t="0" r="0" b="0"/>
                <wp:wrapNone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44" cy="192405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EEEBEE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84ED18C">
                            <w:pPr>
                              <w:spacing w:before="56"/>
                              <w:ind w:left="41" w:right="0" w:firstLine="0"/>
                              <w:jc w:val="lef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5C5962"/>
                                <w:spacing w:val="-2"/>
                                <w:sz w:val="18"/>
                                <w:shd w:val="clear" w:color="auto" w:fill="F5F6FA"/>
                              </w:rPr>
                              <w:t>172.28.0.10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6" o:spt="202" type="#_x0000_t202" style="position:absolute;left:0pt;margin-left:213pt;margin-top:4.3pt;height:15.15pt;width:64.35pt;mso-position-horizontal-relative:page;z-index:-251653120;mso-width-relative:page;mso-height-relative:page;" filled="f" stroked="t" coordsize="21600,21600" o:gfxdata="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UhqM42QAAAAgB&#10;AAAPAAAAAAAAAAEAIAAAACIAAABkcnMvZG93bnJldi54bWxQSwECFAAUAAAACACHTuJAfr0CU+EB&#10;AADWAwAADgAAAAAAAAABACAAAAAoAQAAZHJzL2Uyb0RvYy54bWxQSwUGAAAAAAYABgBZAQAAewUA&#10;AAAA&#10;">
                <v:fill on="f" focussize="0,0"/>
                <v:stroke weight="0.72pt" color="#EEEBEE" joinstyle="round"/>
                <v:imagedata o:title=""/>
                <o:lock v:ext="edit" aspectratio="f"/>
                <v:textbox inset="0mm,0mm,0mm,0mm">
                  <w:txbxContent>
                    <w:p w14:paraId="684ED18C">
                      <w:pPr>
                        <w:spacing w:before="56"/>
                        <w:ind w:left="41" w:right="0" w:firstLine="0"/>
                        <w:jc w:val="lef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5C5962"/>
                          <w:spacing w:val="-2"/>
                          <w:sz w:val="18"/>
                          <w:shd w:val="clear" w:color="auto" w:fill="F5F6FA"/>
                        </w:rPr>
                        <w:t>172.28.0.10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FF"/>
        </w:rPr>
        <w:t>hostname</w:t>
      </w:r>
      <w:r>
        <w:rPr>
          <w:color w:val="0000FF"/>
          <w:spacing w:val="47"/>
        </w:rPr>
        <w:t xml:space="preserve"> </w:t>
      </w:r>
      <w:r>
        <w:rPr>
          <w:rFonts w:ascii="Courier New" w:hAnsi="Courier New"/>
          <w:color w:val="0000FF"/>
          <w:sz w:val="18"/>
          <w:shd w:val="clear" w:color="auto" w:fill="F5F6FA"/>
        </w:rPr>
        <w:t>host1</w:t>
      </w:r>
      <w:r>
        <w:rPr>
          <w:rFonts w:ascii="Courier New" w:hAnsi="Courier New"/>
          <w:color w:val="0000FF"/>
          <w:spacing w:val="-53"/>
          <w:sz w:val="18"/>
        </w:rPr>
        <w:t xml:space="preserve"> </w:t>
      </w:r>
      <w:r>
        <w:rPr>
          <w:color w:val="0000FF"/>
        </w:rPr>
        <w:t>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como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5"/>
        </w:rPr>
        <w:t>IP</w:t>
      </w:r>
      <w:r>
        <w:rPr>
          <w:color w:val="0000FF"/>
        </w:rPr>
        <w:tab/>
      </w:r>
      <w:r>
        <w:rPr>
          <w:color w:val="0000FF"/>
        </w:rPr>
        <w:t>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que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esté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conectado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red1.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Lo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llamaremos</w:t>
      </w:r>
      <w:r>
        <w:rPr>
          <w:color w:val="0000FF"/>
          <w:spacing w:val="53"/>
        </w:rPr>
        <w:t xml:space="preserve"> </w:t>
      </w:r>
      <w:r>
        <w:rPr>
          <w:rFonts w:ascii="Courier New" w:hAnsi="Courier New"/>
          <w:color w:val="0000FF"/>
          <w:sz w:val="18"/>
          <w:shd w:val="clear" w:color="auto" w:fill="F5F6FA"/>
        </w:rPr>
        <w:t>u1</w:t>
      </w:r>
      <w:r>
        <w:rPr>
          <w:rFonts w:ascii="Courier New" w:hAnsi="Courier New"/>
          <w:color w:val="0000FF"/>
          <w:spacing w:val="-53"/>
          <w:sz w:val="18"/>
        </w:rPr>
        <w:t xml:space="preserve"> </w:t>
      </w:r>
      <w:r>
        <w:rPr>
          <w:color w:val="0000FF"/>
          <w:spacing w:val="-10"/>
        </w:rPr>
        <w:t>.</w:t>
      </w:r>
    </w:p>
    <w:p w14:paraId="05B94410">
      <w:pPr>
        <w:pStyle w:val="7"/>
        <w:tabs>
          <w:tab w:val="left" w:pos="4913"/>
        </w:tabs>
        <w:spacing w:before="41"/>
        <w:ind w:left="732" w:firstLine="0"/>
        <w:rPr>
          <w:color w:val="0000FF"/>
          <w:spacing w:val="-10"/>
        </w:rPr>
      </w:pPr>
    </w:p>
    <w:p w14:paraId="1119BE65">
      <w:pPr>
        <w:pStyle w:val="7"/>
        <w:tabs>
          <w:tab w:val="left" w:pos="4913"/>
        </w:tabs>
        <w:spacing w:before="41"/>
        <w:ind w:left="0" w:leftChars="0" w:firstLine="0" w:firstLineChars="0"/>
      </w:pPr>
      <w:r>
        <w:drawing>
          <wp:inline distT="0" distB="0" distL="114300" distR="114300">
            <wp:extent cx="6658610" cy="2871470"/>
            <wp:effectExtent l="0" t="0" r="1270" b="8890"/>
            <wp:docPr id="2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861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05447">
      <w:pPr>
        <w:pStyle w:val="7"/>
        <w:tabs>
          <w:tab w:val="left" w:pos="4913"/>
        </w:tabs>
        <w:spacing w:before="41"/>
        <w:ind w:left="0" w:leftChars="0" w:firstLine="0" w:firstLineChars="0"/>
      </w:pPr>
      <w:r>
        <w:rPr>
          <w:rFonts w:hint="default"/>
        </w:rPr>
        <w:t>docker run -dit --name u1 --hostname host1 --net red1 --ip 172.28.0.10 ubuntu:24.04</w:t>
      </w:r>
    </w:p>
    <w:p w14:paraId="24692012">
      <w:pPr>
        <w:pStyle w:val="7"/>
        <w:tabs>
          <w:tab w:val="left" w:pos="4913"/>
        </w:tabs>
        <w:spacing w:before="41"/>
        <w:ind w:left="0" w:leftChars="0" w:firstLine="0" w:firstLineChars="0"/>
        <w:rPr>
          <w:rFonts w:hint="default"/>
          <w:lang w:val="es-ES"/>
        </w:rPr>
      </w:pPr>
    </w:p>
    <w:p w14:paraId="745A3FF3">
      <w:pPr>
        <w:pStyle w:val="10"/>
        <w:numPr>
          <w:ilvl w:val="0"/>
          <w:numId w:val="2"/>
        </w:numPr>
        <w:tabs>
          <w:tab w:val="left" w:pos="731"/>
        </w:tabs>
        <w:spacing w:before="94" w:after="0" w:line="240" w:lineRule="auto"/>
        <w:ind w:left="731" w:right="0" w:hanging="359"/>
        <w:jc w:val="left"/>
        <w:rPr>
          <w:rFonts w:ascii="Courier New" w:hAnsi="Courier New"/>
          <w:color w:val="0000FF"/>
          <w:sz w:val="18"/>
        </w:rPr>
      </w:pPr>
      <w:r>
        <w:rPr>
          <w:rFonts w:ascii="Courier New" w:hAnsi="Courier New"/>
          <w:color w:val="0000FF"/>
          <w:sz w:val="18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4553585</wp:posOffset>
                </wp:positionH>
                <wp:positionV relativeFrom="paragraph">
                  <wp:posOffset>83820</wp:posOffset>
                </wp:positionV>
                <wp:extent cx="2548255" cy="201295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255" cy="201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8255" h="201295">
                              <a:moveTo>
                                <a:pt x="2548128" y="0"/>
                              </a:moveTo>
                              <a:lnTo>
                                <a:pt x="2538984" y="0"/>
                              </a:lnTo>
                              <a:lnTo>
                                <a:pt x="2538984" y="9144"/>
                              </a:lnTo>
                              <a:lnTo>
                                <a:pt x="2538984" y="33528"/>
                              </a:lnTo>
                              <a:lnTo>
                                <a:pt x="2538984" y="167640"/>
                              </a:lnTo>
                              <a:lnTo>
                                <a:pt x="2538984" y="192024"/>
                              </a:lnTo>
                              <a:lnTo>
                                <a:pt x="2514600" y="192024"/>
                              </a:lnTo>
                              <a:lnTo>
                                <a:pt x="33528" y="192024"/>
                              </a:lnTo>
                              <a:lnTo>
                                <a:pt x="9144" y="192024"/>
                              </a:lnTo>
                              <a:lnTo>
                                <a:pt x="9144" y="167640"/>
                              </a:lnTo>
                              <a:lnTo>
                                <a:pt x="9144" y="33528"/>
                              </a:lnTo>
                              <a:lnTo>
                                <a:pt x="9144" y="9144"/>
                              </a:lnTo>
                              <a:lnTo>
                                <a:pt x="33528" y="9144"/>
                              </a:lnTo>
                              <a:lnTo>
                                <a:pt x="2514600" y="9144"/>
                              </a:lnTo>
                              <a:lnTo>
                                <a:pt x="2538984" y="9144"/>
                              </a:lnTo>
                              <a:lnTo>
                                <a:pt x="2538984" y="0"/>
                              </a:lnTo>
                              <a:lnTo>
                                <a:pt x="2514600" y="0"/>
                              </a:lnTo>
                              <a:lnTo>
                                <a:pt x="33528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33528"/>
                              </a:lnTo>
                              <a:lnTo>
                                <a:pt x="0" y="167640"/>
                              </a:lnTo>
                              <a:lnTo>
                                <a:pt x="0" y="192024"/>
                              </a:lnTo>
                              <a:lnTo>
                                <a:pt x="0" y="201168"/>
                              </a:lnTo>
                              <a:lnTo>
                                <a:pt x="9144" y="201168"/>
                              </a:lnTo>
                              <a:lnTo>
                                <a:pt x="33528" y="201168"/>
                              </a:lnTo>
                              <a:lnTo>
                                <a:pt x="2514600" y="201168"/>
                              </a:lnTo>
                              <a:lnTo>
                                <a:pt x="2538984" y="201168"/>
                              </a:lnTo>
                              <a:lnTo>
                                <a:pt x="2548128" y="201168"/>
                              </a:lnTo>
                              <a:lnTo>
                                <a:pt x="2548128" y="192024"/>
                              </a:lnTo>
                              <a:lnTo>
                                <a:pt x="2548128" y="167640"/>
                              </a:lnTo>
                              <a:lnTo>
                                <a:pt x="2548128" y="33528"/>
                              </a:lnTo>
                              <a:lnTo>
                                <a:pt x="2548128" y="9144"/>
                              </a:lnTo>
                              <a:lnTo>
                                <a:pt x="25481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BEE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358.55pt;margin-top:6.6pt;height:15.85pt;width:200.65pt;mso-position-horizontal-relative:page;z-index:-251656192;mso-width-relative:page;mso-height-relative:page;" fillcolor="#EEEBEE" filled="t" stroked="f" coordsize="2548255,201295" o:gfxdata="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A979Y52QAAAAoBAAAPAAAA&#10;AAAAAAEAIAAAACIAAABkcnMvZG93bnJldi54bWxQSwECFAAUAAAACACHTuJAg1JJ4L8CAAAJCgAA&#10;DgAAAAAAAAABACAAAAAoAQAAZHJzL2Uyb0RvYy54bWxQSwUGAAAAAAYABgBZAQAAWQYAAAAA&#10;" path="m2548128,0l2538984,0,2538984,9144,2538984,33528,2538984,167640,2538984,192024,2514600,192024,33528,192024,9144,192024,9144,167640,9144,33528,9144,9144,33528,9144,2514600,9144,2538984,9144,2538984,0,2514600,0,33528,0,9144,0,0,0,0,9144,0,33528,0,167640,0,192024,0,201168,9144,201168,33528,201168,2514600,201168,2538984,201168,2548128,201168,2548128,192024,2548128,167640,2548128,33528,2548128,9144,2548128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0000FF"/>
          <w:sz w:val="24"/>
        </w:rPr>
        <w:t>Entrar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en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ese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contenedor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e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instalar la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aplicación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ping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(</w:t>
      </w:r>
      <w:r>
        <w:rPr>
          <w:color w:val="0000FF"/>
          <w:spacing w:val="-12"/>
          <w:sz w:val="24"/>
        </w:rPr>
        <w:t xml:space="preserve"> </w:t>
      </w:r>
      <w:r>
        <w:rPr>
          <w:rFonts w:ascii="Courier New" w:hAnsi="Courier New"/>
          <w:color w:val="0000FF"/>
          <w:sz w:val="18"/>
          <w:shd w:val="clear" w:color="auto" w:fill="F5F6FA"/>
        </w:rPr>
        <w:t>apt</w:t>
      </w:r>
      <w:r>
        <w:rPr>
          <w:rFonts w:ascii="Courier New" w:hAnsi="Courier New"/>
          <w:color w:val="0000FF"/>
          <w:spacing w:val="-3"/>
          <w:sz w:val="18"/>
          <w:shd w:val="clear" w:color="auto" w:fill="F5F6FA"/>
        </w:rPr>
        <w:t xml:space="preserve"> </w:t>
      </w:r>
      <w:r>
        <w:rPr>
          <w:rFonts w:ascii="Courier New" w:hAnsi="Courier New"/>
          <w:color w:val="0000FF"/>
          <w:sz w:val="18"/>
          <w:shd w:val="clear" w:color="auto" w:fill="F5F6FA"/>
        </w:rPr>
        <w:t>update</w:t>
      </w:r>
      <w:r>
        <w:rPr>
          <w:rFonts w:ascii="Courier New" w:hAnsi="Courier New"/>
          <w:color w:val="0000FF"/>
          <w:spacing w:val="-3"/>
          <w:sz w:val="18"/>
          <w:shd w:val="clear" w:color="auto" w:fill="F5F6FA"/>
        </w:rPr>
        <w:t xml:space="preserve"> </w:t>
      </w:r>
      <w:r>
        <w:rPr>
          <w:rFonts w:ascii="Courier New" w:hAnsi="Courier New"/>
          <w:color w:val="0000FF"/>
          <w:sz w:val="18"/>
          <w:shd w:val="clear" w:color="auto" w:fill="F5F6FA"/>
        </w:rPr>
        <w:t>&amp;&amp;</w:t>
      </w:r>
      <w:r>
        <w:rPr>
          <w:rFonts w:ascii="Courier New" w:hAnsi="Courier New"/>
          <w:color w:val="0000FF"/>
          <w:spacing w:val="-3"/>
          <w:sz w:val="18"/>
          <w:shd w:val="clear" w:color="auto" w:fill="F5F6FA"/>
        </w:rPr>
        <w:t xml:space="preserve"> </w:t>
      </w:r>
      <w:r>
        <w:rPr>
          <w:rFonts w:ascii="Courier New" w:hAnsi="Courier New"/>
          <w:color w:val="0000FF"/>
          <w:sz w:val="18"/>
          <w:shd w:val="clear" w:color="auto" w:fill="F5F6FA"/>
        </w:rPr>
        <w:t>apt</w:t>
      </w:r>
      <w:r>
        <w:rPr>
          <w:rFonts w:ascii="Courier New" w:hAnsi="Courier New"/>
          <w:color w:val="0000FF"/>
          <w:spacing w:val="-3"/>
          <w:sz w:val="18"/>
          <w:shd w:val="clear" w:color="auto" w:fill="F5F6FA"/>
        </w:rPr>
        <w:t xml:space="preserve"> </w:t>
      </w:r>
      <w:r>
        <w:rPr>
          <w:rFonts w:ascii="Courier New" w:hAnsi="Courier New"/>
          <w:color w:val="0000FF"/>
          <w:sz w:val="18"/>
          <w:shd w:val="clear" w:color="auto" w:fill="F5F6FA"/>
        </w:rPr>
        <w:t>install</w:t>
      </w:r>
      <w:r>
        <w:rPr>
          <w:rFonts w:ascii="Courier New" w:hAnsi="Courier New"/>
          <w:color w:val="0000FF"/>
          <w:spacing w:val="-3"/>
          <w:sz w:val="18"/>
          <w:shd w:val="clear" w:color="auto" w:fill="F5F6FA"/>
        </w:rPr>
        <w:t xml:space="preserve"> </w:t>
      </w:r>
      <w:r>
        <w:rPr>
          <w:rFonts w:ascii="Courier New" w:hAnsi="Courier New"/>
          <w:color w:val="0000FF"/>
          <w:spacing w:val="-2"/>
          <w:sz w:val="18"/>
          <w:shd w:val="clear" w:color="auto" w:fill="F5F6FA"/>
        </w:rPr>
        <w:t>inetutils-</w:t>
      </w:r>
    </w:p>
    <w:p w14:paraId="2368E6BA">
      <w:pPr>
        <w:pStyle w:val="7"/>
        <w:spacing w:before="9"/>
        <w:ind w:left="0" w:firstLine="0"/>
        <w:rPr>
          <w:rFonts w:ascii="Courier New"/>
          <w:color w:val="0000FF"/>
          <w:sz w:val="4"/>
        </w:rPr>
      </w:pPr>
      <w:r>
        <w:rPr>
          <w:rFonts w:ascii="Courier New"/>
          <w:color w:val="0000FF"/>
          <w:sz w:val="4"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50165</wp:posOffset>
                </wp:positionV>
                <wp:extent cx="424180" cy="201295"/>
                <wp:effectExtent l="0" t="0" r="0" b="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180" cy="201295"/>
                          <a:chOff x="0" y="0"/>
                          <a:chExt cx="424180" cy="20129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34480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201295">
                                <a:moveTo>
                                  <a:pt x="344424" y="0"/>
                                </a:moveTo>
                                <a:lnTo>
                                  <a:pt x="335280" y="0"/>
                                </a:lnTo>
                                <a:lnTo>
                                  <a:pt x="335280" y="9144"/>
                                </a:lnTo>
                                <a:lnTo>
                                  <a:pt x="335280" y="33528"/>
                                </a:lnTo>
                                <a:lnTo>
                                  <a:pt x="335280" y="167640"/>
                                </a:lnTo>
                                <a:lnTo>
                                  <a:pt x="335280" y="192024"/>
                                </a:lnTo>
                                <a:lnTo>
                                  <a:pt x="310896" y="192024"/>
                                </a:lnTo>
                                <a:lnTo>
                                  <a:pt x="33528" y="192024"/>
                                </a:lnTo>
                                <a:lnTo>
                                  <a:pt x="9144" y="192024"/>
                                </a:lnTo>
                                <a:lnTo>
                                  <a:pt x="9144" y="167640"/>
                                </a:lnTo>
                                <a:lnTo>
                                  <a:pt x="9144" y="33528"/>
                                </a:lnTo>
                                <a:lnTo>
                                  <a:pt x="9144" y="9144"/>
                                </a:lnTo>
                                <a:lnTo>
                                  <a:pt x="33528" y="9144"/>
                                </a:lnTo>
                                <a:lnTo>
                                  <a:pt x="310896" y="9144"/>
                                </a:lnTo>
                                <a:lnTo>
                                  <a:pt x="335280" y="9144"/>
                                </a:lnTo>
                                <a:lnTo>
                                  <a:pt x="335280" y="0"/>
                                </a:lnTo>
                                <a:lnTo>
                                  <a:pt x="310896" y="0"/>
                                </a:lnTo>
                                <a:lnTo>
                                  <a:pt x="33528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33528"/>
                                </a:lnTo>
                                <a:lnTo>
                                  <a:pt x="0" y="167640"/>
                                </a:lnTo>
                                <a:lnTo>
                                  <a:pt x="0" y="192024"/>
                                </a:lnTo>
                                <a:lnTo>
                                  <a:pt x="0" y="201168"/>
                                </a:lnTo>
                                <a:lnTo>
                                  <a:pt x="9144" y="201168"/>
                                </a:lnTo>
                                <a:lnTo>
                                  <a:pt x="33528" y="201168"/>
                                </a:lnTo>
                                <a:lnTo>
                                  <a:pt x="310896" y="201168"/>
                                </a:lnTo>
                                <a:lnTo>
                                  <a:pt x="335280" y="201168"/>
                                </a:lnTo>
                                <a:lnTo>
                                  <a:pt x="344424" y="201168"/>
                                </a:lnTo>
                                <a:lnTo>
                                  <a:pt x="344424" y="192024"/>
                                </a:lnTo>
                                <a:lnTo>
                                  <a:pt x="344424" y="167640"/>
                                </a:lnTo>
                                <a:lnTo>
                                  <a:pt x="344424" y="33528"/>
                                </a:lnTo>
                                <a:lnTo>
                                  <a:pt x="344424" y="9144"/>
                                </a:lnTo>
                                <a:lnTo>
                                  <a:pt x="344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BE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424180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2DE53C">
                              <w:pPr>
                                <w:spacing w:before="0" w:line="281" w:lineRule="exact"/>
                                <w:ind w:left="5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5C5962"/>
                                  <w:spacing w:val="-2"/>
                                  <w:sz w:val="18"/>
                                  <w:shd w:val="clear" w:color="auto" w:fill="F5F6FA"/>
                                </w:rPr>
                                <w:t>ping</w:t>
                              </w:r>
                              <w:r>
                                <w:rPr>
                                  <w:rFonts w:ascii="Courier New"/>
                                  <w:color w:val="5C5962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C5962"/>
                                  <w:spacing w:val="-5"/>
                                  <w:sz w:val="24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72pt;margin-top:3.95pt;height:15.85pt;width:33.4pt;mso-position-horizontal-relative:page;mso-wrap-distance-bottom:0pt;mso-wrap-distance-top:0pt;z-index:-251650048;mso-width-relative:page;mso-height-relative:page;" coordsize="424180,201295" o:gfxdata="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Hl0gMjYAAAACAEAAA8AAAAAAAAAAQAgAAAAIgAAAGRy&#10;cy9kb3ducmV2LnhtbFBLAQIUABQAAAAIAIdO4kB3w7xuWwMAALUMAAAOAAAAAAAAAAEAIAAAACcB&#10;AABkcnMvZTJvRG9jLnhtbFBLBQYAAAAABgAGAFkBAAD0BgAAAAA=&#10;">
                <o:lock v:ext="edit" aspectratio="f"/>
                <v:shape id="Graphic 7" o:spid="_x0000_s1026" o:spt="100" style="position:absolute;left:0;top:0;height:201295;width:344805;" fillcolor="#EEEBEE" filled="t" stroked="f" coordsize="344805,201295" o:gfxdata="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KMPS8AAAA&#10;2gAAAA8AAAAAAAAAAQAgAAAAIgAAAGRycy9kb3ducmV2LnhtbFBLAQIUABQAAAAIAIdO4kAzLwWe&#10;OwAAADkAAAAQAAAAAAAAAAEAIAAAAAsBAABkcnMvc2hhcGV4bWwueG1sUEsFBgAAAAAGAAYAWwEA&#10;ALUDAAAAAA==&#10;" path="m344424,0l335280,0,335280,9144,335280,33528,335280,167640,335280,192024,310896,192024,33528,192024,9144,192024,9144,167640,9144,33528,9144,9144,33528,9144,310896,9144,335280,9144,335280,0,310896,0,33528,0,9144,0,0,0,0,9144,0,33528,0,167640,0,192024,0,201168,9144,201168,33528,201168,310896,201168,335280,201168,344424,201168,344424,192024,344424,167640,344424,33528,344424,9144,3444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8" o:spid="_x0000_s1026" o:spt="202" type="#_x0000_t202" style="position:absolute;left:0;top:0;height:201295;width:424180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32DE53C">
                        <w:pPr>
                          <w:spacing w:before="0" w:line="281" w:lineRule="exact"/>
                          <w:ind w:left="54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5C5962"/>
                            <w:spacing w:val="-2"/>
                            <w:sz w:val="18"/>
                            <w:shd w:val="clear" w:color="auto" w:fill="F5F6FA"/>
                          </w:rPr>
                          <w:t>ping</w:t>
                        </w:r>
                        <w:r>
                          <w:rPr>
                            <w:rFonts w:ascii="Courier New"/>
                            <w:color w:val="5C5962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C5962"/>
                            <w:spacing w:val="-5"/>
                            <w:sz w:val="24"/>
                          </w:rPr>
                          <w:t>).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8625287">
      <w:pPr>
        <w:pStyle w:val="10"/>
        <w:numPr>
          <w:ilvl w:val="0"/>
          <w:numId w:val="0"/>
        </w:numPr>
        <w:tabs>
          <w:tab w:val="left" w:pos="731"/>
          <w:tab w:val="left" w:pos="7336"/>
        </w:tabs>
        <w:spacing w:before="58" w:after="0" w:line="240" w:lineRule="auto"/>
        <w:ind w:left="372" w:leftChars="0" w:right="0" w:rightChars="0"/>
        <w:jc w:val="left"/>
        <w:rPr>
          <w:color w:val="0000FF"/>
        </w:rPr>
      </w:pPr>
      <w:r>
        <w:rPr>
          <w:color w:val="0000FF"/>
        </w:rPr>
        <w:drawing>
          <wp:inline distT="0" distB="0" distL="114300" distR="114300">
            <wp:extent cx="6661150" cy="855980"/>
            <wp:effectExtent l="0" t="0" r="13970" b="12700"/>
            <wp:docPr id="2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0E029">
      <w:pPr>
        <w:pStyle w:val="10"/>
        <w:numPr>
          <w:ilvl w:val="0"/>
          <w:numId w:val="0"/>
        </w:numPr>
        <w:tabs>
          <w:tab w:val="left" w:pos="731"/>
          <w:tab w:val="left" w:pos="7336"/>
        </w:tabs>
        <w:spacing w:before="58" w:after="0" w:line="240" w:lineRule="auto"/>
        <w:ind w:left="372" w:leftChars="0" w:right="0" w:rightChars="0"/>
        <w:jc w:val="left"/>
        <w:rPr>
          <w:color w:val="0000FF"/>
        </w:rPr>
      </w:pPr>
    </w:p>
    <w:p w14:paraId="577FC4C6">
      <w:pPr>
        <w:pStyle w:val="10"/>
        <w:numPr>
          <w:ilvl w:val="0"/>
          <w:numId w:val="0"/>
        </w:numPr>
        <w:tabs>
          <w:tab w:val="left" w:pos="731"/>
          <w:tab w:val="left" w:pos="7336"/>
        </w:tabs>
        <w:spacing w:before="58" w:after="0" w:line="240" w:lineRule="auto"/>
        <w:ind w:left="372" w:leftChars="0" w:right="0" w:rightChars="0"/>
        <w:jc w:val="left"/>
        <w:rPr>
          <w:color w:val="0000FF"/>
          <w:sz w:val="24"/>
        </w:rPr>
      </w:pPr>
    </w:p>
    <w:p w14:paraId="207B6144">
      <w:pPr>
        <w:pStyle w:val="10"/>
        <w:numPr>
          <w:ilvl w:val="0"/>
          <w:numId w:val="0"/>
        </w:numPr>
        <w:tabs>
          <w:tab w:val="left" w:pos="731"/>
          <w:tab w:val="left" w:pos="7336"/>
        </w:tabs>
        <w:spacing w:before="58" w:after="0" w:line="240" w:lineRule="auto"/>
        <w:ind w:left="372" w:leftChars="0" w:right="0" w:rightChars="0"/>
        <w:jc w:val="left"/>
        <w:rPr>
          <w:rFonts w:ascii="SimSun" w:hAnsi="SimSun" w:eastAsia="SimSun" w:cs="SimSun"/>
          <w:color w:val="auto"/>
          <w:sz w:val="24"/>
          <w:szCs w:val="24"/>
        </w:rPr>
      </w:pPr>
      <w:r>
        <w:rPr>
          <w:rFonts w:ascii="SimSun" w:hAnsi="SimSun" w:eastAsia="SimSun" w:cs="SimSun"/>
          <w:color w:val="auto"/>
          <w:sz w:val="24"/>
          <w:szCs w:val="24"/>
        </w:rPr>
        <w:t>docker exec -it u1 bash</w:t>
      </w:r>
    </w:p>
    <w:p w14:paraId="7B503368">
      <w:pPr>
        <w:pStyle w:val="10"/>
        <w:numPr>
          <w:ilvl w:val="0"/>
          <w:numId w:val="0"/>
        </w:numPr>
        <w:tabs>
          <w:tab w:val="left" w:pos="731"/>
          <w:tab w:val="left" w:pos="7336"/>
        </w:tabs>
        <w:spacing w:before="58" w:after="0" w:line="240" w:lineRule="auto"/>
        <w:ind w:left="372" w:leftChars="0" w:right="0" w:rightChars="0"/>
        <w:jc w:val="left"/>
        <w:rPr>
          <w:rFonts w:ascii="SimSun" w:hAnsi="SimSun" w:eastAsia="SimSun" w:cs="SimSun"/>
          <w:color w:val="auto"/>
          <w:sz w:val="24"/>
          <w:szCs w:val="24"/>
        </w:rPr>
      </w:pPr>
      <w:r>
        <w:rPr>
          <w:rFonts w:ascii="SimSun" w:hAnsi="SimSun" w:eastAsia="SimSun" w:cs="SimSun"/>
          <w:color w:val="auto"/>
          <w:sz w:val="24"/>
          <w:szCs w:val="24"/>
        </w:rPr>
        <w:t>apt update &amp;&amp; apt install -y inetutils-ping</w:t>
      </w:r>
    </w:p>
    <w:p w14:paraId="71304E4B">
      <w:pPr>
        <w:pStyle w:val="10"/>
        <w:numPr>
          <w:ilvl w:val="0"/>
          <w:numId w:val="0"/>
        </w:numPr>
        <w:tabs>
          <w:tab w:val="left" w:pos="731"/>
          <w:tab w:val="left" w:pos="7336"/>
        </w:tabs>
        <w:spacing w:before="58" w:after="0" w:line="240" w:lineRule="auto"/>
        <w:ind w:left="372" w:leftChars="0" w:right="0" w:rightChars="0"/>
        <w:jc w:val="left"/>
        <w:rPr>
          <w:rFonts w:ascii="SimSun" w:hAnsi="SimSun" w:eastAsia="SimSun" w:cs="SimSun"/>
          <w:color w:val="auto"/>
          <w:sz w:val="24"/>
          <w:szCs w:val="24"/>
        </w:rPr>
      </w:pPr>
      <w:r>
        <w:rPr>
          <w:rFonts w:ascii="SimSun" w:hAnsi="SimSun" w:eastAsia="SimSun" w:cs="SimSun"/>
          <w:color w:val="auto"/>
          <w:sz w:val="24"/>
          <w:szCs w:val="24"/>
        </w:rPr>
        <w:t>Exit</w:t>
      </w:r>
    </w:p>
    <w:p w14:paraId="1FD0B8D7">
      <w:pPr>
        <w:pStyle w:val="10"/>
        <w:numPr>
          <w:ilvl w:val="0"/>
          <w:numId w:val="0"/>
        </w:numPr>
        <w:tabs>
          <w:tab w:val="left" w:pos="731"/>
          <w:tab w:val="left" w:pos="7336"/>
        </w:tabs>
        <w:spacing w:before="58" w:after="0" w:line="240" w:lineRule="auto"/>
        <w:ind w:left="372" w:leftChars="0" w:right="0" w:rightChars="0"/>
        <w:jc w:val="left"/>
        <w:rPr>
          <w:rFonts w:ascii="SimSun" w:hAnsi="SimSun" w:eastAsia="SimSun" w:cs="SimSun"/>
          <w:color w:val="auto"/>
          <w:sz w:val="24"/>
          <w:szCs w:val="24"/>
        </w:rPr>
      </w:pPr>
    </w:p>
    <w:p w14:paraId="1B96CF9E">
      <w:pPr>
        <w:pStyle w:val="10"/>
        <w:numPr>
          <w:ilvl w:val="0"/>
          <w:numId w:val="0"/>
        </w:numPr>
        <w:tabs>
          <w:tab w:val="left" w:pos="731"/>
          <w:tab w:val="left" w:pos="7336"/>
        </w:tabs>
        <w:spacing w:before="58" w:after="0" w:line="240" w:lineRule="auto"/>
        <w:ind w:left="372" w:leftChars="0" w:right="0" w:rightChars="0"/>
        <w:jc w:val="left"/>
        <w:rPr>
          <w:rFonts w:ascii="SimSun" w:hAnsi="SimSun" w:eastAsia="SimSun" w:cs="SimSun"/>
          <w:color w:val="auto"/>
          <w:sz w:val="24"/>
          <w:szCs w:val="24"/>
        </w:rPr>
      </w:pPr>
    </w:p>
    <w:p w14:paraId="742EEE2B">
      <w:pPr>
        <w:pStyle w:val="10"/>
        <w:numPr>
          <w:ilvl w:val="0"/>
          <w:numId w:val="2"/>
        </w:numPr>
        <w:tabs>
          <w:tab w:val="left" w:pos="731"/>
          <w:tab w:val="left" w:pos="7336"/>
        </w:tabs>
        <w:spacing w:before="58" w:after="0" w:line="240" w:lineRule="auto"/>
        <w:ind w:left="731" w:right="0" w:hanging="359"/>
        <w:jc w:val="left"/>
        <w:rPr>
          <w:color w:val="0000FF"/>
          <w:sz w:val="24"/>
        </w:rPr>
      </w:pPr>
      <w:r>
        <w:rPr>
          <w:color w:val="0000FF"/>
          <w:sz w:val="24"/>
        </w:rPr>
        <w:t>Poner</w:t>
      </w:r>
      <w:r>
        <w:rPr>
          <w:color w:val="0000FF"/>
          <w:spacing w:val="-5"/>
          <w:sz w:val="24"/>
        </w:rPr>
        <w:t xml:space="preserve"> </w:t>
      </w:r>
      <w:r>
        <w:rPr>
          <w:color w:val="0000FF"/>
          <w:sz w:val="24"/>
        </w:rPr>
        <w:t>en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ejecución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un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contenedor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de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la</w:t>
      </w:r>
      <w:r>
        <w:rPr>
          <w:color w:val="0000FF"/>
          <w:spacing w:val="-2"/>
          <w:sz w:val="24"/>
        </w:rPr>
        <w:t xml:space="preserve"> imagen</w:t>
      </w:r>
      <w:r>
        <w:rPr>
          <w:color w:val="0000FF"/>
          <w:sz w:val="24"/>
        </w:rPr>
        <w:tab/>
      </w:r>
      <w:r>
        <w:rPr>
          <w:color w:val="0000FF"/>
          <w:sz w:val="24"/>
        </w:rPr>
        <w:t>que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tenga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pacing w:val="-4"/>
          <w:sz w:val="24"/>
        </w:rPr>
        <w:t>como</w:t>
      </w:r>
    </w:p>
    <w:p w14:paraId="0A279CEC">
      <w:pPr>
        <w:pStyle w:val="7"/>
        <w:tabs>
          <w:tab w:val="left" w:pos="2565"/>
        </w:tabs>
        <w:spacing w:before="40"/>
        <w:ind w:left="732" w:firstLine="0"/>
        <w:rPr>
          <w:color w:val="0000FF"/>
        </w:rPr>
      </w:pPr>
      <w:r>
        <w:rPr>
          <w:color w:val="0000FF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1625600</wp:posOffset>
                </wp:positionH>
                <wp:positionV relativeFrom="paragraph">
                  <wp:posOffset>53975</wp:posOffset>
                </wp:positionV>
                <wp:extent cx="405765" cy="192405"/>
                <wp:effectExtent l="0" t="0" r="0" b="0"/>
                <wp:wrapNone/>
                <wp:docPr id="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" cy="192405"/>
                        </a:xfrm>
                        <a:prstGeom prst="rect">
                          <a:avLst/>
                        </a:prstGeom>
                        <a:ln w="9143">
                          <a:solidFill>
                            <a:srgbClr val="EEEBEE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B84472B">
                            <w:pPr>
                              <w:spacing w:before="56"/>
                              <w:ind w:left="42" w:right="0" w:firstLine="0"/>
                              <w:jc w:val="lef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5C5962"/>
                                <w:spacing w:val="-2"/>
                                <w:sz w:val="18"/>
                                <w:shd w:val="clear" w:color="auto" w:fill="F5F6FA"/>
                              </w:rPr>
                              <w:t>host2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26" o:spt="202" type="#_x0000_t202" style="position:absolute;left:0pt;margin-left:128pt;margin-top:4.25pt;height:15.15pt;width:31.95pt;mso-position-horizontal-relative:page;z-index:-251654144;mso-width-relative:page;mso-height-relative:page;" filled="f" stroked="t" coordsize="21600,21600" o:gfxdata="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bvHCHaAAAA&#10;CAEAAA8AAAAAAAAAAQAgAAAAIgAAAGRycy9kb3ducmV2LnhtbFBLAQIUABQAAAAIAIdO4kBGisxN&#10;4gEAANYDAAAOAAAAAAAAAAEAIAAAACkBAABkcnMvZTJvRG9jLnhtbFBLBQYAAAAABgAGAFkBAAB9&#10;BQAAAAA=&#10;">
                <v:fill on="f" focussize="0,0"/>
                <v:stroke weight="0.71992125984252pt" color="#EEEBEE" joinstyle="round"/>
                <v:imagedata o:title=""/>
                <o:lock v:ext="edit" aspectratio="f"/>
                <v:textbox inset="0mm,0mm,0mm,0mm">
                  <w:txbxContent>
                    <w:p w14:paraId="4B84472B">
                      <w:pPr>
                        <w:spacing w:before="56"/>
                        <w:ind w:left="42" w:right="0" w:firstLine="0"/>
                        <w:jc w:val="lef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5C5962"/>
                          <w:spacing w:val="-2"/>
                          <w:sz w:val="18"/>
                          <w:shd w:val="clear" w:color="auto" w:fill="F5F6FA"/>
                        </w:rPr>
                        <w:t>host2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4173855</wp:posOffset>
                </wp:positionH>
                <wp:positionV relativeFrom="paragraph">
                  <wp:posOffset>-173990</wp:posOffset>
                </wp:positionV>
                <wp:extent cx="887095" cy="192405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4" cy="192405"/>
                        </a:xfrm>
                        <a:prstGeom prst="rect">
                          <a:avLst/>
                        </a:prstGeom>
                        <a:ln w="9143">
                          <a:solidFill>
                            <a:srgbClr val="EEEBEE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FC012C8">
                            <w:pPr>
                              <w:spacing w:before="56"/>
                              <w:ind w:left="42" w:right="0" w:firstLine="0"/>
                              <w:jc w:val="lef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5C5962"/>
                                <w:spacing w:val="-2"/>
                                <w:sz w:val="18"/>
                                <w:shd w:val="clear" w:color="auto" w:fill="F5F6FA"/>
                              </w:rPr>
                              <w:t>ubuntu:24.04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328.65pt;margin-top:-13.7pt;height:15.15pt;width:69.85pt;mso-position-horizontal-relative:page;z-index:-251653120;mso-width-relative:page;mso-height-relative:page;" filled="f" stroked="t" coordsize="21600,21600" o:gfxdata="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lRzILb&#10;AAAACQEAAA8AAAAAAAAAAQAgAAAAIgAAAGRycy9kb3ducmV2LnhtbFBLAQIUABQAAAAIAIdO4kA3&#10;nWNT5AEAANgDAAAOAAAAAAAAAAEAIAAAACoBAABkcnMvZTJvRG9jLnhtbFBLBQYAAAAABgAGAFkB&#10;AACABQAAAAA=&#10;">
                <v:fill on="f" focussize="0,0"/>
                <v:stroke weight="0.71992125984252pt" color="#EEEBEE" joinstyle="round"/>
                <v:imagedata o:title=""/>
                <o:lock v:ext="edit" aspectratio="f"/>
                <v:textbox inset="0mm,0mm,0mm,0mm">
                  <w:txbxContent>
                    <w:p w14:paraId="4FC012C8">
                      <w:pPr>
                        <w:spacing w:before="56"/>
                        <w:ind w:left="42" w:right="0" w:firstLine="0"/>
                        <w:jc w:val="lef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5C5962"/>
                          <w:spacing w:val="-2"/>
                          <w:sz w:val="18"/>
                          <w:shd w:val="clear" w:color="auto" w:fill="F5F6FA"/>
                        </w:rPr>
                        <w:t>ubuntu:24.04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FF"/>
          <w:spacing w:val="-2"/>
        </w:rPr>
        <w:t>hostname</w:t>
      </w:r>
      <w:r>
        <w:rPr>
          <w:color w:val="0000FF"/>
        </w:rPr>
        <w:tab/>
      </w:r>
      <w:r>
        <w:rPr>
          <w:color w:val="0000FF"/>
        </w:rPr>
        <w:t>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que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esté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conectado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la red2.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este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caso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será docker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el que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le dé </w:t>
      </w:r>
      <w:r>
        <w:rPr>
          <w:color w:val="0000FF"/>
          <w:spacing w:val="-5"/>
        </w:rPr>
        <w:t>una</w:t>
      </w:r>
    </w:p>
    <w:p w14:paraId="55E710F6">
      <w:pPr>
        <w:pStyle w:val="7"/>
        <w:spacing w:before="36"/>
        <w:ind w:left="732" w:firstLine="0"/>
        <w:rPr>
          <w:rFonts w:ascii="Courier New" w:hAnsi="Courier New"/>
          <w:color w:val="0000FF"/>
          <w:sz w:val="18"/>
        </w:rPr>
      </w:pPr>
      <w:r>
        <w:rPr>
          <w:color w:val="0000FF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3925570</wp:posOffset>
                </wp:positionH>
                <wp:positionV relativeFrom="paragraph">
                  <wp:posOffset>46990</wp:posOffset>
                </wp:positionV>
                <wp:extent cx="207645" cy="201295"/>
                <wp:effectExtent l="0" t="0" r="0" b="0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1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645" h="201295">
                              <a:moveTo>
                                <a:pt x="207264" y="0"/>
                              </a:moveTo>
                              <a:lnTo>
                                <a:pt x="198120" y="0"/>
                              </a:lnTo>
                              <a:lnTo>
                                <a:pt x="198120" y="9144"/>
                              </a:lnTo>
                              <a:lnTo>
                                <a:pt x="198120" y="33528"/>
                              </a:lnTo>
                              <a:lnTo>
                                <a:pt x="198120" y="167640"/>
                              </a:lnTo>
                              <a:lnTo>
                                <a:pt x="198120" y="192024"/>
                              </a:lnTo>
                              <a:lnTo>
                                <a:pt x="173736" y="192024"/>
                              </a:lnTo>
                              <a:lnTo>
                                <a:pt x="33528" y="192024"/>
                              </a:lnTo>
                              <a:lnTo>
                                <a:pt x="9144" y="192024"/>
                              </a:lnTo>
                              <a:lnTo>
                                <a:pt x="9144" y="167640"/>
                              </a:lnTo>
                              <a:lnTo>
                                <a:pt x="9144" y="33528"/>
                              </a:lnTo>
                              <a:lnTo>
                                <a:pt x="9144" y="9144"/>
                              </a:lnTo>
                              <a:lnTo>
                                <a:pt x="33528" y="9144"/>
                              </a:lnTo>
                              <a:lnTo>
                                <a:pt x="173736" y="9144"/>
                              </a:lnTo>
                              <a:lnTo>
                                <a:pt x="198120" y="9144"/>
                              </a:lnTo>
                              <a:lnTo>
                                <a:pt x="198120" y="0"/>
                              </a:lnTo>
                              <a:lnTo>
                                <a:pt x="173736" y="0"/>
                              </a:lnTo>
                              <a:lnTo>
                                <a:pt x="33528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33528"/>
                              </a:lnTo>
                              <a:lnTo>
                                <a:pt x="0" y="167640"/>
                              </a:lnTo>
                              <a:lnTo>
                                <a:pt x="0" y="192024"/>
                              </a:lnTo>
                              <a:lnTo>
                                <a:pt x="0" y="201168"/>
                              </a:lnTo>
                              <a:lnTo>
                                <a:pt x="9144" y="201168"/>
                              </a:lnTo>
                              <a:lnTo>
                                <a:pt x="33528" y="201168"/>
                              </a:lnTo>
                              <a:lnTo>
                                <a:pt x="173736" y="201168"/>
                              </a:lnTo>
                              <a:lnTo>
                                <a:pt x="198120" y="201168"/>
                              </a:lnTo>
                              <a:lnTo>
                                <a:pt x="207264" y="201168"/>
                              </a:lnTo>
                              <a:lnTo>
                                <a:pt x="207264" y="192024"/>
                              </a:lnTo>
                              <a:lnTo>
                                <a:pt x="207264" y="167640"/>
                              </a:lnTo>
                              <a:lnTo>
                                <a:pt x="207264" y="33528"/>
                              </a:lnTo>
                              <a:lnTo>
                                <a:pt x="207264" y="9144"/>
                              </a:lnTo>
                              <a:lnTo>
                                <a:pt x="207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BEE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309.1pt;margin-top:3.7pt;height:15.85pt;width:16.35pt;mso-position-horizontal-relative:page;z-index:-251656192;mso-width-relative:page;mso-height-relative:page;" fillcolor="#EEEBEE" filled="t" stroked="f" coordsize="207645,201295" o:gfxdata="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TM9BfXAAAACAEA&#10;AA8AAAAAAAAAAQAgAAAAIgAAAGRycy9kb3ducmV2LnhtbFBLAQIUABQAAAAIAIdO4kAh7LCgxgIA&#10;APYJAAAOAAAAAAAAAAEAIAAAACYBAABkcnMvZTJvRG9jLnhtbFBLBQYAAAAABgAGAFkBAABeBgAA&#10;AAA=&#10;" path="m207264,0l198120,0,198120,9144,198120,33528,198120,167640,198120,192024,173736,192024,33528,192024,9144,192024,9144,167640,9144,33528,9144,9144,33528,9144,173736,9144,198120,9144,198120,0,173736,0,33528,0,9144,0,0,0,0,9144,0,33528,0,167640,0,192024,0,201168,9144,201168,33528,201168,173736,201168,198120,201168,207264,201168,207264,192024,207264,167640,207264,33528,207264,9144,20726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0000FF"/>
        </w:rPr>
        <w:t>IP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correspondiente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esa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red.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llamaremos</w:t>
      </w:r>
      <w:r>
        <w:rPr>
          <w:color w:val="0000FF"/>
          <w:spacing w:val="51"/>
        </w:rPr>
        <w:t xml:space="preserve"> </w:t>
      </w:r>
      <w:r>
        <w:rPr>
          <w:rFonts w:ascii="Courier New"/>
          <w:color w:val="0000FF"/>
          <w:sz w:val="18"/>
          <w:shd w:val="clear" w:color="auto" w:fill="F5F6FA"/>
        </w:rPr>
        <w:t>u2</w:t>
      </w:r>
      <w:r>
        <w:rPr>
          <w:rFonts w:ascii="Courier New"/>
          <w:color w:val="0000FF"/>
          <w:spacing w:val="-53"/>
          <w:sz w:val="18"/>
        </w:rPr>
        <w:t xml:space="preserve"> </w:t>
      </w:r>
      <w:r>
        <w:rPr>
          <w:color w:val="0000FF"/>
          <w:spacing w:val="-10"/>
        </w:rPr>
        <w:t>.</w:t>
      </w:r>
    </w:p>
    <w:p w14:paraId="22D38FD4">
      <w:pPr>
        <w:pStyle w:val="10"/>
        <w:numPr>
          <w:ilvl w:val="0"/>
          <w:numId w:val="0"/>
        </w:numPr>
        <w:tabs>
          <w:tab w:val="left" w:pos="731"/>
        </w:tabs>
        <w:spacing w:before="99" w:after="0" w:line="240" w:lineRule="auto"/>
        <w:ind w:left="372" w:leftChars="0" w:right="0" w:rightChars="0"/>
        <w:jc w:val="left"/>
        <w:rPr>
          <w:rFonts w:hint="default" w:ascii="Courier New" w:hAnsi="Courier New"/>
          <w:color w:val="auto"/>
          <w:sz w:val="18"/>
        </w:rPr>
      </w:pPr>
      <w:r>
        <w:rPr>
          <w:rFonts w:hint="default" w:ascii="Courier New" w:hAnsi="Courier New"/>
          <w:color w:val="auto"/>
          <w:sz w:val="18"/>
        </w:rPr>
        <w:t>docker run -dit --name u2 --hostname host2 --net red2 ubuntu:24.04</w:t>
      </w:r>
    </w:p>
    <w:p w14:paraId="1BE24844">
      <w:pPr>
        <w:pStyle w:val="10"/>
        <w:numPr>
          <w:ilvl w:val="0"/>
          <w:numId w:val="0"/>
        </w:numPr>
        <w:tabs>
          <w:tab w:val="left" w:pos="731"/>
        </w:tabs>
        <w:spacing w:before="99" w:after="0" w:line="240" w:lineRule="auto"/>
        <w:ind w:left="372" w:leftChars="0" w:right="0" w:rightChars="0"/>
        <w:jc w:val="left"/>
        <w:rPr>
          <w:rFonts w:hint="default" w:ascii="Courier New" w:hAnsi="Courier New"/>
          <w:color w:val="auto"/>
          <w:sz w:val="18"/>
        </w:rPr>
      </w:pPr>
      <w:r>
        <w:drawing>
          <wp:inline distT="0" distB="0" distL="114300" distR="114300">
            <wp:extent cx="6654800" cy="2647315"/>
            <wp:effectExtent l="0" t="0" r="5080" b="4445"/>
            <wp:docPr id="2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1340F">
      <w:pPr>
        <w:pStyle w:val="10"/>
        <w:numPr>
          <w:ilvl w:val="0"/>
          <w:numId w:val="2"/>
        </w:numPr>
        <w:tabs>
          <w:tab w:val="left" w:pos="731"/>
        </w:tabs>
        <w:spacing w:before="99" w:after="0" w:line="240" w:lineRule="auto"/>
        <w:ind w:left="731" w:right="0" w:hanging="359"/>
        <w:jc w:val="left"/>
        <w:rPr>
          <w:rFonts w:ascii="Courier New" w:hAnsi="Courier New"/>
          <w:color w:val="0000FF"/>
          <w:sz w:val="18"/>
        </w:rPr>
      </w:pPr>
      <w:r>
        <w:rPr>
          <w:rFonts w:ascii="Courier New"/>
          <w:color w:val="0000FF"/>
          <w:sz w:val="4"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259080</wp:posOffset>
                </wp:positionV>
                <wp:extent cx="424180" cy="201295"/>
                <wp:effectExtent l="0" t="0" r="0" b="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180" cy="201295"/>
                          <a:chOff x="0" y="0"/>
                          <a:chExt cx="424180" cy="20129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4480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201295">
                                <a:moveTo>
                                  <a:pt x="344424" y="0"/>
                                </a:moveTo>
                                <a:lnTo>
                                  <a:pt x="335280" y="0"/>
                                </a:lnTo>
                                <a:lnTo>
                                  <a:pt x="335280" y="9144"/>
                                </a:lnTo>
                                <a:lnTo>
                                  <a:pt x="335280" y="33528"/>
                                </a:lnTo>
                                <a:lnTo>
                                  <a:pt x="335280" y="167640"/>
                                </a:lnTo>
                                <a:lnTo>
                                  <a:pt x="335280" y="192024"/>
                                </a:lnTo>
                                <a:lnTo>
                                  <a:pt x="310896" y="192024"/>
                                </a:lnTo>
                                <a:lnTo>
                                  <a:pt x="33528" y="192024"/>
                                </a:lnTo>
                                <a:lnTo>
                                  <a:pt x="9144" y="192024"/>
                                </a:lnTo>
                                <a:lnTo>
                                  <a:pt x="9144" y="167640"/>
                                </a:lnTo>
                                <a:lnTo>
                                  <a:pt x="9144" y="33528"/>
                                </a:lnTo>
                                <a:lnTo>
                                  <a:pt x="9144" y="9144"/>
                                </a:lnTo>
                                <a:lnTo>
                                  <a:pt x="33528" y="9144"/>
                                </a:lnTo>
                                <a:lnTo>
                                  <a:pt x="310896" y="9144"/>
                                </a:lnTo>
                                <a:lnTo>
                                  <a:pt x="335280" y="9144"/>
                                </a:lnTo>
                                <a:lnTo>
                                  <a:pt x="335280" y="0"/>
                                </a:lnTo>
                                <a:lnTo>
                                  <a:pt x="310896" y="0"/>
                                </a:lnTo>
                                <a:lnTo>
                                  <a:pt x="33528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33528"/>
                                </a:lnTo>
                                <a:lnTo>
                                  <a:pt x="0" y="167640"/>
                                </a:lnTo>
                                <a:lnTo>
                                  <a:pt x="0" y="192024"/>
                                </a:lnTo>
                                <a:lnTo>
                                  <a:pt x="0" y="201168"/>
                                </a:lnTo>
                                <a:lnTo>
                                  <a:pt x="9144" y="201168"/>
                                </a:lnTo>
                                <a:lnTo>
                                  <a:pt x="33528" y="201168"/>
                                </a:lnTo>
                                <a:lnTo>
                                  <a:pt x="310896" y="201168"/>
                                </a:lnTo>
                                <a:lnTo>
                                  <a:pt x="335280" y="201168"/>
                                </a:lnTo>
                                <a:lnTo>
                                  <a:pt x="344424" y="201168"/>
                                </a:lnTo>
                                <a:lnTo>
                                  <a:pt x="344424" y="192024"/>
                                </a:lnTo>
                                <a:lnTo>
                                  <a:pt x="344424" y="167640"/>
                                </a:lnTo>
                                <a:lnTo>
                                  <a:pt x="344424" y="33528"/>
                                </a:lnTo>
                                <a:lnTo>
                                  <a:pt x="344424" y="9144"/>
                                </a:lnTo>
                                <a:lnTo>
                                  <a:pt x="344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BE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424180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42EF90">
                              <w:pPr>
                                <w:spacing w:before="0" w:line="281" w:lineRule="exact"/>
                                <w:ind w:left="5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5C5962"/>
                                  <w:spacing w:val="-2"/>
                                  <w:sz w:val="18"/>
                                  <w:shd w:val="clear" w:color="auto" w:fill="F5F6FA"/>
                                </w:rPr>
                                <w:t>ping</w:t>
                              </w:r>
                              <w:r>
                                <w:rPr>
                                  <w:rFonts w:ascii="Courier New"/>
                                  <w:color w:val="5C5962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C5962"/>
                                  <w:spacing w:val="-5"/>
                                  <w:sz w:val="24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o:spt="203" style="position:absolute;left:0pt;margin-left:72pt;margin-top:20.4pt;height:15.85pt;width:33.4pt;mso-position-horizontal-relative:page;mso-wrap-distance-bottom:0pt;mso-wrap-distance-top:0pt;z-index:-251650048;mso-width-relative:page;mso-height-relative:page;" coordsize="424180,201295" o:gfxdata="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IQDt+7YAAAACQEAAA8AAAAAAAAAAQAgAAAAIgAA&#10;AGRycy9kb3ducmV2LnhtbFBLAQIUABQAAAAIAIdO4kCfVLizXgMAALsMAAAOAAAAAAAAAAEAIAAA&#10;ACcBAABkcnMvZTJvRG9jLnhtbFBLBQYAAAAABgAGAFkBAAD3BgAAAAA=&#10;">
                <o:lock v:ext="edit" aspectratio="f"/>
                <v:shape id="Graphic 14" o:spid="_x0000_s1026" o:spt="100" style="position:absolute;left:0;top:0;height:201295;width:344805;" fillcolor="#EEEBEE" filled="t" stroked="f" coordsize="344805,201295" o:gfxdata="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rMlsrsAAADb&#10;AAAADwAAAAAAAAABACAAAAAiAAAAZHJzL2Rvd25yZXYueG1sUEsBAhQAFAAAAAgAh07iQDMvBZ47&#10;AAAAOQAAABAAAAAAAAAAAQAgAAAACgEAAGRycy9zaGFwZXhtbC54bWxQSwUGAAAAAAYABgBbAQAA&#10;tAMAAAAA&#10;" path="m344424,0l335280,0,335280,9144,335280,33528,335280,167640,335280,192024,310896,192024,33528,192024,9144,192024,9144,167640,9144,33528,9144,9144,33528,9144,310896,9144,335280,9144,335280,0,310896,0,33528,0,9144,0,0,0,0,9144,0,33528,0,167640,0,192024,0,201168,9144,201168,33528,201168,310896,201168,335280,201168,344424,201168,344424,192024,344424,167640,344424,33528,344424,9144,3444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5" o:spid="_x0000_s1026" o:spt="202" type="#_x0000_t202" style="position:absolute;left:0;top:0;height:201295;width:424180;" filled="f" stroked="f" coordsize="21600,21600" o:gfxdata="UEsDBAoAAAAAAIdO4kAAAAAAAAAAAAAAAAAEAAAAZHJzL1BLAwQUAAAACACHTuJAGn1SILwAAADb&#10;AAAADwAAAGRycy9kb3ducmV2LnhtbEVP32vCMBB+F/Y/hBv4pokDRT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9Ui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E42EF90">
                        <w:pPr>
                          <w:spacing w:before="0" w:line="281" w:lineRule="exact"/>
                          <w:ind w:left="54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5C5962"/>
                            <w:spacing w:val="-2"/>
                            <w:sz w:val="18"/>
                            <w:shd w:val="clear" w:color="auto" w:fill="F5F6FA"/>
                          </w:rPr>
                          <w:t>ping</w:t>
                        </w:r>
                        <w:r>
                          <w:rPr>
                            <w:rFonts w:ascii="Courier New"/>
                            <w:color w:val="5C5962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C5962"/>
                            <w:spacing w:val="-5"/>
                            <w:sz w:val="24"/>
                          </w:rPr>
                          <w:t>).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Courier New" w:hAnsi="Courier New"/>
          <w:color w:val="0000FF"/>
          <w:sz w:val="18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4553585</wp:posOffset>
                </wp:positionH>
                <wp:positionV relativeFrom="paragraph">
                  <wp:posOffset>33655</wp:posOffset>
                </wp:positionV>
                <wp:extent cx="2548255" cy="201295"/>
                <wp:effectExtent l="0" t="0" r="0" b="0"/>
                <wp:wrapNone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255" cy="201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8255" h="201295">
                              <a:moveTo>
                                <a:pt x="2548128" y="0"/>
                              </a:moveTo>
                              <a:lnTo>
                                <a:pt x="2538984" y="0"/>
                              </a:lnTo>
                              <a:lnTo>
                                <a:pt x="2538984" y="9144"/>
                              </a:lnTo>
                              <a:lnTo>
                                <a:pt x="2538984" y="33528"/>
                              </a:lnTo>
                              <a:lnTo>
                                <a:pt x="2538984" y="167640"/>
                              </a:lnTo>
                              <a:lnTo>
                                <a:pt x="2538984" y="192024"/>
                              </a:lnTo>
                              <a:lnTo>
                                <a:pt x="2514600" y="192024"/>
                              </a:lnTo>
                              <a:lnTo>
                                <a:pt x="33528" y="192024"/>
                              </a:lnTo>
                              <a:lnTo>
                                <a:pt x="9144" y="192024"/>
                              </a:lnTo>
                              <a:lnTo>
                                <a:pt x="9144" y="167640"/>
                              </a:lnTo>
                              <a:lnTo>
                                <a:pt x="9144" y="33528"/>
                              </a:lnTo>
                              <a:lnTo>
                                <a:pt x="9144" y="9144"/>
                              </a:lnTo>
                              <a:lnTo>
                                <a:pt x="33528" y="9144"/>
                              </a:lnTo>
                              <a:lnTo>
                                <a:pt x="2514600" y="9144"/>
                              </a:lnTo>
                              <a:lnTo>
                                <a:pt x="2538984" y="9144"/>
                              </a:lnTo>
                              <a:lnTo>
                                <a:pt x="2538984" y="0"/>
                              </a:lnTo>
                              <a:lnTo>
                                <a:pt x="2514600" y="0"/>
                              </a:lnTo>
                              <a:lnTo>
                                <a:pt x="33528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33528"/>
                              </a:lnTo>
                              <a:lnTo>
                                <a:pt x="0" y="167640"/>
                              </a:lnTo>
                              <a:lnTo>
                                <a:pt x="0" y="192024"/>
                              </a:lnTo>
                              <a:lnTo>
                                <a:pt x="0" y="201168"/>
                              </a:lnTo>
                              <a:lnTo>
                                <a:pt x="9144" y="201168"/>
                              </a:lnTo>
                              <a:lnTo>
                                <a:pt x="33528" y="201168"/>
                              </a:lnTo>
                              <a:lnTo>
                                <a:pt x="2514600" y="201168"/>
                              </a:lnTo>
                              <a:lnTo>
                                <a:pt x="2538984" y="201168"/>
                              </a:lnTo>
                              <a:lnTo>
                                <a:pt x="2548128" y="201168"/>
                              </a:lnTo>
                              <a:lnTo>
                                <a:pt x="2548128" y="192024"/>
                              </a:lnTo>
                              <a:lnTo>
                                <a:pt x="2548128" y="167640"/>
                              </a:lnTo>
                              <a:lnTo>
                                <a:pt x="2548128" y="33528"/>
                              </a:lnTo>
                              <a:lnTo>
                                <a:pt x="2548128" y="9144"/>
                              </a:lnTo>
                              <a:lnTo>
                                <a:pt x="25481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BEE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358.55pt;margin-top:2.65pt;height:15.85pt;width:200.65pt;mso-position-horizontal-relative:page;z-index:-251655168;mso-width-relative:page;mso-height-relative:page;" fillcolor="#EEEBEE" filled="t" stroked="f" coordsize="2548255,201295" o:gfxdata="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DmDbqH&#10;2QAAAAkBAAAPAAAAAAAAAAEAIAAAACIAAABkcnMvZG93bnJldi54bWxQSwECFAAUAAAACACHTuJA&#10;xLByUMsCAAALCgAADgAAAAAAAAABACAAAAAoAQAAZHJzL2Uyb0RvYy54bWxQSwUGAAAAAAYABgBZ&#10;AQAAZQYAAAAA&#10;" path="m2548128,0l2538984,0,2538984,9144,2538984,33528,2538984,167640,2538984,192024,2514600,192024,33528,192024,9144,192024,9144,167640,9144,33528,9144,9144,33528,9144,2514600,9144,2538984,9144,2538984,0,2514600,0,33528,0,9144,0,0,0,0,9144,0,33528,0,167640,0,192024,0,201168,9144,201168,33528,201168,2514600,201168,2538984,201168,2548128,201168,2548128,192024,2548128,167640,2548128,33528,2548128,9144,2548128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0000FF"/>
          <w:sz w:val="24"/>
        </w:rPr>
        <w:t>Entrar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en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ese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contenedor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e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instalar la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aplicación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ping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(</w:t>
      </w:r>
      <w:r>
        <w:rPr>
          <w:color w:val="0000FF"/>
          <w:spacing w:val="-12"/>
          <w:sz w:val="24"/>
        </w:rPr>
        <w:t xml:space="preserve"> </w:t>
      </w:r>
      <w:r>
        <w:rPr>
          <w:rFonts w:ascii="Courier New" w:hAnsi="Courier New"/>
          <w:color w:val="0000FF"/>
          <w:sz w:val="18"/>
          <w:shd w:val="clear" w:color="auto" w:fill="F5F6FA"/>
        </w:rPr>
        <w:t>apt</w:t>
      </w:r>
      <w:r>
        <w:rPr>
          <w:rFonts w:ascii="Courier New" w:hAnsi="Courier New"/>
          <w:color w:val="0000FF"/>
          <w:spacing w:val="-3"/>
          <w:sz w:val="18"/>
          <w:shd w:val="clear" w:color="auto" w:fill="F5F6FA"/>
        </w:rPr>
        <w:t xml:space="preserve"> </w:t>
      </w:r>
      <w:r>
        <w:rPr>
          <w:rFonts w:ascii="Courier New" w:hAnsi="Courier New"/>
          <w:color w:val="0000FF"/>
          <w:sz w:val="18"/>
          <w:shd w:val="clear" w:color="auto" w:fill="F5F6FA"/>
        </w:rPr>
        <w:t>update</w:t>
      </w:r>
      <w:r>
        <w:rPr>
          <w:rFonts w:ascii="Courier New" w:hAnsi="Courier New"/>
          <w:color w:val="0000FF"/>
          <w:spacing w:val="-3"/>
          <w:sz w:val="18"/>
          <w:shd w:val="clear" w:color="auto" w:fill="F5F6FA"/>
        </w:rPr>
        <w:t xml:space="preserve"> </w:t>
      </w:r>
      <w:r>
        <w:rPr>
          <w:rFonts w:ascii="Courier New" w:hAnsi="Courier New"/>
          <w:color w:val="0000FF"/>
          <w:sz w:val="18"/>
          <w:shd w:val="clear" w:color="auto" w:fill="F5F6FA"/>
        </w:rPr>
        <w:t>&amp;&amp;</w:t>
      </w:r>
      <w:r>
        <w:rPr>
          <w:rFonts w:ascii="Courier New" w:hAnsi="Courier New"/>
          <w:color w:val="0000FF"/>
          <w:spacing w:val="-3"/>
          <w:sz w:val="18"/>
          <w:shd w:val="clear" w:color="auto" w:fill="F5F6FA"/>
        </w:rPr>
        <w:t xml:space="preserve"> </w:t>
      </w:r>
      <w:r>
        <w:rPr>
          <w:rFonts w:ascii="Courier New" w:hAnsi="Courier New"/>
          <w:color w:val="0000FF"/>
          <w:sz w:val="18"/>
          <w:shd w:val="clear" w:color="auto" w:fill="F5F6FA"/>
        </w:rPr>
        <w:t>apt</w:t>
      </w:r>
      <w:r>
        <w:rPr>
          <w:rFonts w:ascii="Courier New" w:hAnsi="Courier New"/>
          <w:color w:val="0000FF"/>
          <w:spacing w:val="-3"/>
          <w:sz w:val="18"/>
          <w:shd w:val="clear" w:color="auto" w:fill="F5F6FA"/>
        </w:rPr>
        <w:t xml:space="preserve"> </w:t>
      </w:r>
      <w:r>
        <w:rPr>
          <w:rFonts w:ascii="Courier New" w:hAnsi="Courier New"/>
          <w:color w:val="0000FF"/>
          <w:sz w:val="18"/>
          <w:shd w:val="clear" w:color="auto" w:fill="F5F6FA"/>
        </w:rPr>
        <w:t>install</w:t>
      </w:r>
      <w:r>
        <w:rPr>
          <w:rFonts w:ascii="Courier New" w:hAnsi="Courier New"/>
          <w:color w:val="0000FF"/>
          <w:spacing w:val="-3"/>
          <w:sz w:val="18"/>
          <w:shd w:val="clear" w:color="auto" w:fill="F5F6FA"/>
        </w:rPr>
        <w:t xml:space="preserve"> </w:t>
      </w:r>
      <w:r>
        <w:rPr>
          <w:rFonts w:ascii="Courier New" w:hAnsi="Courier New"/>
          <w:color w:val="0000FF"/>
          <w:spacing w:val="-2"/>
          <w:sz w:val="18"/>
          <w:shd w:val="clear" w:color="auto" w:fill="F5F6FA"/>
        </w:rPr>
        <w:t>inetutils-</w:t>
      </w:r>
    </w:p>
    <w:p w14:paraId="4ED5DF89">
      <w:pPr>
        <w:pStyle w:val="7"/>
        <w:spacing w:before="4"/>
        <w:ind w:left="0" w:firstLine="0"/>
        <w:rPr>
          <w:rFonts w:ascii="Courier New"/>
          <w:color w:val="0000FF"/>
          <w:sz w:val="4"/>
        </w:rPr>
      </w:pPr>
    </w:p>
    <w:p w14:paraId="1C29FE16">
      <w:pPr>
        <w:pStyle w:val="7"/>
        <w:spacing w:before="4"/>
        <w:ind w:left="0" w:firstLine="0"/>
        <w:rPr>
          <w:rFonts w:ascii="Courier New"/>
          <w:color w:val="0000FF"/>
          <w:sz w:val="4"/>
        </w:rPr>
      </w:pPr>
    </w:p>
    <w:p w14:paraId="0595E374">
      <w:pPr>
        <w:pStyle w:val="7"/>
        <w:spacing w:before="4"/>
        <w:ind w:left="0" w:firstLine="0"/>
        <w:rPr>
          <w:rFonts w:ascii="Courier New"/>
          <w:color w:val="0000FF"/>
          <w:sz w:val="4"/>
        </w:rPr>
      </w:pPr>
    </w:p>
    <w:p w14:paraId="289E76C7">
      <w:pPr>
        <w:pStyle w:val="7"/>
        <w:spacing w:before="4"/>
        <w:ind w:left="0" w:firstLine="0"/>
        <w:rPr>
          <w:rFonts w:hint="default" w:ascii="Courier New"/>
          <w:color w:val="0000FF"/>
          <w:sz w:val="4"/>
          <w:lang w:val="es-ES"/>
        </w:rPr>
      </w:pPr>
      <w:r>
        <w:rPr>
          <w:rFonts w:hint="default" w:ascii="Courier New"/>
          <w:color w:val="0000FF"/>
          <w:sz w:val="4"/>
          <w:lang w:val="es-ES"/>
        </w:rPr>
        <w:t>z</w:t>
      </w:r>
    </w:p>
    <w:p w14:paraId="2F96F69F">
      <w:pPr>
        <w:pStyle w:val="7"/>
        <w:spacing w:before="245"/>
        <w:ind w:left="12" w:firstLine="0"/>
        <w:rPr>
          <w:rFonts w:ascii="SimSun" w:hAnsi="SimSun" w:eastAsia="SimSun" w:cs="SimSun"/>
          <w:sz w:val="24"/>
          <w:szCs w:val="24"/>
        </w:rPr>
      </w:pPr>
    </w:p>
    <w:p w14:paraId="28B19287">
      <w:pPr>
        <w:pStyle w:val="7"/>
        <w:spacing w:before="245"/>
        <w:ind w:left="12" w:firstLine="0"/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6656705" cy="2816860"/>
            <wp:effectExtent l="0" t="0" r="3175" b="2540"/>
            <wp:docPr id="2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6705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183C3">
      <w:pPr>
        <w:pStyle w:val="7"/>
        <w:spacing w:before="245"/>
        <w:ind w:left="12" w:firstLine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docker exec -it u2 bash </w:t>
      </w:r>
    </w:p>
    <w:p w14:paraId="438EACEB">
      <w:pPr>
        <w:pStyle w:val="7"/>
        <w:spacing w:before="245"/>
        <w:ind w:left="12" w:firstLine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apt update &amp;&amp; apt install -y inetutils-ping </w:t>
      </w:r>
    </w:p>
    <w:p w14:paraId="44959B28">
      <w:pPr>
        <w:pStyle w:val="7"/>
        <w:spacing w:before="245"/>
        <w:ind w:left="12" w:firstLine="0"/>
        <w:rPr>
          <w:color w:val="0000FF"/>
        </w:rPr>
      </w:pPr>
      <w:r>
        <w:rPr>
          <w:rFonts w:ascii="SimSun" w:hAnsi="SimSun" w:eastAsia="SimSun" w:cs="SimSun"/>
          <w:sz w:val="24"/>
          <w:szCs w:val="24"/>
        </w:rPr>
        <w:t>exit</w:t>
      </w:r>
    </w:p>
    <w:p w14:paraId="3F39E954">
      <w:pPr>
        <w:pStyle w:val="7"/>
        <w:spacing w:before="245"/>
        <w:ind w:left="12" w:firstLine="0"/>
        <w:rPr>
          <w:color w:val="0000FF"/>
        </w:rPr>
      </w:pPr>
      <w:r>
        <w:rPr>
          <w:color w:val="0000FF"/>
        </w:rPr>
        <w:t>Deberás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entregar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los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siguientes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pantallazos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un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documento</w:t>
      </w:r>
      <w:r>
        <w:rPr>
          <w:color w:val="0000FF"/>
          <w:spacing w:val="-4"/>
        </w:rPr>
        <w:t xml:space="preserve"> pdf:</w:t>
      </w:r>
    </w:p>
    <w:p w14:paraId="18A334B5">
      <w:pPr>
        <w:pStyle w:val="10"/>
        <w:numPr>
          <w:ilvl w:val="0"/>
          <w:numId w:val="3"/>
        </w:numPr>
        <w:tabs>
          <w:tab w:val="left" w:pos="731"/>
        </w:tabs>
        <w:spacing w:before="237" w:after="0" w:line="240" w:lineRule="auto"/>
        <w:ind w:left="731" w:right="0" w:hanging="359"/>
        <w:jc w:val="left"/>
        <w:rPr>
          <w:color w:val="0000FF"/>
          <w:sz w:val="24"/>
        </w:rPr>
      </w:pPr>
      <w:r>
        <w:rPr>
          <w:color w:val="0000FF"/>
          <w:sz w:val="24"/>
        </w:rPr>
        <w:t>Pantallazo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donde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se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vea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la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configuración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de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red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del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contenedor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pacing w:val="-5"/>
          <w:sz w:val="24"/>
        </w:rPr>
        <w:t>u1.</w:t>
      </w:r>
    </w:p>
    <w:p w14:paraId="455729BE">
      <w:pPr>
        <w:pStyle w:val="10"/>
        <w:numPr>
          <w:ilvl w:val="0"/>
          <w:numId w:val="3"/>
        </w:numPr>
        <w:tabs>
          <w:tab w:val="left" w:pos="731"/>
        </w:tabs>
        <w:spacing w:before="60" w:after="0" w:line="240" w:lineRule="auto"/>
        <w:ind w:left="731" w:right="0" w:hanging="359"/>
        <w:jc w:val="left"/>
        <w:rPr>
          <w:color w:val="0000FF"/>
          <w:sz w:val="24"/>
        </w:rPr>
      </w:pPr>
      <w:r>
        <w:rPr>
          <w:color w:val="0000FF"/>
          <w:sz w:val="24"/>
        </w:rPr>
        <w:t>Pantallazo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donde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se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vea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la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configuración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de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red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del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contenedor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pacing w:val="-5"/>
          <w:sz w:val="24"/>
        </w:rPr>
        <w:t>u2.</w:t>
      </w:r>
    </w:p>
    <w:p w14:paraId="61B9BD5C">
      <w:pPr>
        <w:pStyle w:val="10"/>
        <w:numPr>
          <w:ilvl w:val="0"/>
          <w:numId w:val="3"/>
        </w:numPr>
        <w:tabs>
          <w:tab w:val="left" w:pos="732"/>
        </w:tabs>
        <w:spacing w:before="55" w:after="0" w:line="242" w:lineRule="auto"/>
        <w:ind w:left="732" w:right="117" w:hanging="360"/>
        <w:jc w:val="left"/>
        <w:rPr>
          <w:color w:val="0000FF"/>
          <w:sz w:val="24"/>
        </w:rPr>
      </w:pPr>
      <w:r>
        <w:rPr>
          <w:color w:val="0000FF"/>
          <w:sz w:val="24"/>
        </w:rPr>
        <w:t>Pantallazo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donde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desde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cualquiera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de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los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dos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contenedores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se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pueda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ver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que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no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podemos hacer ping al otro ni por ip ni por nombre.</w:t>
      </w:r>
    </w:p>
    <w:p w14:paraId="461AED05">
      <w:pPr>
        <w:pStyle w:val="10"/>
        <w:widowControl w:val="0"/>
        <w:numPr>
          <w:ilvl w:val="0"/>
          <w:numId w:val="0"/>
        </w:numPr>
        <w:tabs>
          <w:tab w:val="left" w:pos="732"/>
        </w:tabs>
        <w:autoSpaceDE w:val="0"/>
        <w:autoSpaceDN w:val="0"/>
        <w:spacing w:before="55" w:after="0" w:line="242" w:lineRule="auto"/>
        <w:ind w:right="117" w:rightChars="0"/>
        <w:jc w:val="left"/>
      </w:pPr>
      <w:r>
        <w:drawing>
          <wp:inline distT="0" distB="0" distL="114300" distR="114300">
            <wp:extent cx="6655435" cy="864870"/>
            <wp:effectExtent l="0" t="0" r="4445" b="3810"/>
            <wp:docPr id="3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543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029B1">
      <w:pPr>
        <w:pStyle w:val="10"/>
        <w:widowControl w:val="0"/>
        <w:numPr>
          <w:ilvl w:val="0"/>
          <w:numId w:val="0"/>
        </w:numPr>
        <w:tabs>
          <w:tab w:val="left" w:pos="732"/>
        </w:tabs>
        <w:autoSpaceDE w:val="0"/>
        <w:autoSpaceDN w:val="0"/>
        <w:spacing w:before="55" w:after="0" w:line="242" w:lineRule="auto"/>
        <w:ind w:right="117" w:rightChars="0"/>
        <w:jc w:val="left"/>
      </w:pPr>
      <w:r>
        <w:drawing>
          <wp:inline distT="0" distB="0" distL="114300" distR="114300">
            <wp:extent cx="6656070" cy="694690"/>
            <wp:effectExtent l="0" t="0" r="3810" b="6350"/>
            <wp:docPr id="3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511A6">
      <w:pPr>
        <w:pStyle w:val="10"/>
        <w:numPr>
          <w:ilvl w:val="0"/>
          <w:numId w:val="3"/>
        </w:numPr>
        <w:tabs>
          <w:tab w:val="left" w:pos="731"/>
          <w:tab w:val="left" w:pos="8848"/>
        </w:tabs>
        <w:spacing w:before="56" w:after="0" w:line="240" w:lineRule="auto"/>
        <w:ind w:left="731" w:right="0" w:hanging="359"/>
        <w:jc w:val="left"/>
        <w:rPr>
          <w:color w:val="0000FF"/>
          <w:sz w:val="24"/>
        </w:rPr>
      </w:pPr>
      <w:r>
        <w:rPr>
          <w:color w:val="0000FF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1246505</wp:posOffset>
                </wp:positionH>
                <wp:positionV relativeFrom="paragraph">
                  <wp:posOffset>-26035</wp:posOffset>
                </wp:positionV>
                <wp:extent cx="1584960" cy="201295"/>
                <wp:effectExtent l="0" t="0" r="0" b="0"/>
                <wp:wrapNone/>
                <wp:docPr id="19" name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201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4960" h="201295">
                              <a:moveTo>
                                <a:pt x="1584960" y="0"/>
                              </a:moveTo>
                              <a:lnTo>
                                <a:pt x="1575816" y="0"/>
                              </a:lnTo>
                              <a:lnTo>
                                <a:pt x="1575816" y="9144"/>
                              </a:lnTo>
                              <a:lnTo>
                                <a:pt x="1575816" y="33528"/>
                              </a:lnTo>
                              <a:lnTo>
                                <a:pt x="1575816" y="167640"/>
                              </a:lnTo>
                              <a:lnTo>
                                <a:pt x="1575816" y="192024"/>
                              </a:lnTo>
                              <a:lnTo>
                                <a:pt x="1551432" y="192024"/>
                              </a:lnTo>
                              <a:lnTo>
                                <a:pt x="33528" y="192024"/>
                              </a:lnTo>
                              <a:lnTo>
                                <a:pt x="9144" y="192024"/>
                              </a:lnTo>
                              <a:lnTo>
                                <a:pt x="9144" y="167640"/>
                              </a:lnTo>
                              <a:lnTo>
                                <a:pt x="9144" y="33528"/>
                              </a:lnTo>
                              <a:lnTo>
                                <a:pt x="9144" y="9144"/>
                              </a:lnTo>
                              <a:lnTo>
                                <a:pt x="33528" y="9144"/>
                              </a:lnTo>
                              <a:lnTo>
                                <a:pt x="1551432" y="9144"/>
                              </a:lnTo>
                              <a:lnTo>
                                <a:pt x="1575816" y="9144"/>
                              </a:lnTo>
                              <a:lnTo>
                                <a:pt x="1575816" y="0"/>
                              </a:lnTo>
                              <a:lnTo>
                                <a:pt x="1551432" y="0"/>
                              </a:lnTo>
                              <a:lnTo>
                                <a:pt x="33528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33528"/>
                              </a:lnTo>
                              <a:lnTo>
                                <a:pt x="0" y="167640"/>
                              </a:lnTo>
                              <a:lnTo>
                                <a:pt x="0" y="192024"/>
                              </a:lnTo>
                              <a:lnTo>
                                <a:pt x="0" y="201168"/>
                              </a:lnTo>
                              <a:lnTo>
                                <a:pt x="9144" y="201168"/>
                              </a:lnTo>
                              <a:lnTo>
                                <a:pt x="33528" y="201168"/>
                              </a:lnTo>
                              <a:lnTo>
                                <a:pt x="1551432" y="201168"/>
                              </a:lnTo>
                              <a:lnTo>
                                <a:pt x="1575816" y="201168"/>
                              </a:lnTo>
                              <a:lnTo>
                                <a:pt x="1584960" y="201168"/>
                              </a:lnTo>
                              <a:lnTo>
                                <a:pt x="1584960" y="192024"/>
                              </a:lnTo>
                              <a:lnTo>
                                <a:pt x="1584960" y="167640"/>
                              </a:lnTo>
                              <a:lnTo>
                                <a:pt x="1584960" y="33528"/>
                              </a:lnTo>
                              <a:lnTo>
                                <a:pt x="1584960" y="9144"/>
                              </a:lnTo>
                              <a:lnTo>
                                <a:pt x="1584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BEE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" o:spid="_x0000_s1026" o:spt="100" style="position:absolute;left:0pt;margin-left:98.15pt;margin-top:-2.05pt;height:15.85pt;width:124.8pt;mso-position-horizontal-relative:page;z-index:-251654144;mso-width-relative:page;mso-height-relative:page;" fillcolor="#EEEBEE" filled="t" stroked="f" coordsize="1584960,201295" o:gfxdata="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HbS7U/YAAAA&#10;CQEAAA8AAAAAAAAAAQAgAAAAIgAAAGRycy9kb3ducmV2LnhtbFBLAQIUABQAAAAIAIdO4kC/To8B&#10;yAIAAAsKAAAOAAAAAAAAAAEAIAAAACcBAABkcnMvZTJvRG9jLnhtbFBLBQYAAAAABgAGAFkBAABh&#10;BgAAAAA=&#10;" path="m1584960,0l1575816,0,1575816,9144,1575816,33528,1575816,167640,1575816,192024,1551432,192024,33528,192024,9144,192024,9144,167640,9144,33528,9144,9144,33528,9144,1551432,9144,1575816,9144,1575816,0,1551432,0,33528,0,9144,0,0,0,0,9144,0,33528,0,167640,0,192024,0,201168,9144,201168,33528,201168,1551432,201168,1575816,201168,1584960,201168,1584960,192024,1584960,167640,1584960,33528,1584960,9144,158496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0000FF"/>
          <w:sz w:val="24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5818505</wp:posOffset>
                </wp:positionH>
                <wp:positionV relativeFrom="paragraph">
                  <wp:posOffset>6350</wp:posOffset>
                </wp:positionV>
                <wp:extent cx="207645" cy="201295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" cy="201295"/>
                          <a:chOff x="0" y="0"/>
                          <a:chExt cx="207645" cy="20129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20764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201295">
                                <a:moveTo>
                                  <a:pt x="207264" y="0"/>
                                </a:moveTo>
                                <a:lnTo>
                                  <a:pt x="198120" y="0"/>
                                </a:lnTo>
                                <a:lnTo>
                                  <a:pt x="198120" y="9144"/>
                                </a:lnTo>
                                <a:lnTo>
                                  <a:pt x="198120" y="33528"/>
                                </a:lnTo>
                                <a:lnTo>
                                  <a:pt x="198120" y="167640"/>
                                </a:lnTo>
                                <a:lnTo>
                                  <a:pt x="198120" y="192024"/>
                                </a:lnTo>
                                <a:lnTo>
                                  <a:pt x="173736" y="192024"/>
                                </a:lnTo>
                                <a:lnTo>
                                  <a:pt x="33528" y="192024"/>
                                </a:lnTo>
                                <a:lnTo>
                                  <a:pt x="9144" y="192024"/>
                                </a:lnTo>
                                <a:lnTo>
                                  <a:pt x="9144" y="167640"/>
                                </a:lnTo>
                                <a:lnTo>
                                  <a:pt x="9144" y="33528"/>
                                </a:lnTo>
                                <a:lnTo>
                                  <a:pt x="9144" y="9144"/>
                                </a:lnTo>
                                <a:lnTo>
                                  <a:pt x="33528" y="9144"/>
                                </a:lnTo>
                                <a:lnTo>
                                  <a:pt x="173736" y="9144"/>
                                </a:lnTo>
                                <a:lnTo>
                                  <a:pt x="198120" y="9144"/>
                                </a:lnTo>
                                <a:lnTo>
                                  <a:pt x="198120" y="0"/>
                                </a:lnTo>
                                <a:lnTo>
                                  <a:pt x="173736" y="0"/>
                                </a:lnTo>
                                <a:lnTo>
                                  <a:pt x="33528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33528"/>
                                </a:lnTo>
                                <a:lnTo>
                                  <a:pt x="0" y="167640"/>
                                </a:lnTo>
                                <a:lnTo>
                                  <a:pt x="0" y="192024"/>
                                </a:lnTo>
                                <a:lnTo>
                                  <a:pt x="0" y="201168"/>
                                </a:lnTo>
                                <a:lnTo>
                                  <a:pt x="9144" y="201168"/>
                                </a:lnTo>
                                <a:lnTo>
                                  <a:pt x="33528" y="201168"/>
                                </a:lnTo>
                                <a:lnTo>
                                  <a:pt x="173736" y="201168"/>
                                </a:lnTo>
                                <a:lnTo>
                                  <a:pt x="198120" y="201168"/>
                                </a:lnTo>
                                <a:lnTo>
                                  <a:pt x="207264" y="201168"/>
                                </a:lnTo>
                                <a:lnTo>
                                  <a:pt x="207264" y="192024"/>
                                </a:lnTo>
                                <a:lnTo>
                                  <a:pt x="207264" y="167640"/>
                                </a:lnTo>
                                <a:lnTo>
                                  <a:pt x="207264" y="33528"/>
                                </a:lnTo>
                                <a:lnTo>
                                  <a:pt x="207264" y="9144"/>
                                </a:lnTo>
                                <a:lnTo>
                                  <a:pt x="207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BE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20764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2161FE">
                              <w:pPr>
                                <w:spacing w:before="71"/>
                                <w:ind w:left="55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5C5962"/>
                                  <w:spacing w:val="-5"/>
                                  <w:sz w:val="18"/>
                                  <w:shd w:val="clear" w:color="auto" w:fill="F5F6FA"/>
                                </w:rPr>
                                <w:t>u1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o:spt="203" style="position:absolute;left:0pt;margin-left:458.15pt;margin-top:0.5pt;height:15.85pt;width:16.35pt;mso-position-horizontal-relative:page;z-index:-251655168;mso-width-relative:page;mso-height-relative:page;" coordsize="207645,201295" o:gfxdata="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DdD7Nv2AAAAAgBAAAPAAAAAAAAAAEAIAAAACIAAABkcnMv&#10;ZG93bnJldi54bWxQSwECFAAUAAAACACHTuJAWjjEj1kDAAC7DAAADgAAAAAAAAABACAAAAAnAQAA&#10;ZHJzL2Uyb0RvYy54bWxQSwUGAAAAAAYABgBZAQAA8gYAAAAA&#10;">
                <o:lock v:ext="edit" aspectratio="f"/>
                <v:shape id="Graphic 17" o:spid="_x0000_s1026" o:spt="100" style="position:absolute;left:0;top:0;height:201295;width:207645;" fillcolor="#EEEBEE" filled="t" stroked="f" coordsize="207645,201295" o:gfxdata="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yX+Ja5AAAA2wAA&#10;AA8AAAAAAAAAAQAgAAAAIgAAAGRycy9kb3ducmV2LnhtbFBLAQIUABQAAAAIAIdO4kAzLwWeOwAA&#10;ADkAAAAQAAAAAAAAAAEAIAAAAAgBAABkcnMvc2hhcGV4bWwueG1sUEsFBgAAAAAGAAYAWwEAALID&#10;AAAAAA==&#10;" path="m207264,0l198120,0,198120,9144,198120,33528,198120,167640,198120,192024,173736,192024,33528,192024,9144,192024,9144,167640,9144,33528,9144,9144,33528,9144,173736,9144,198120,9144,198120,0,173736,0,33528,0,9144,0,0,0,0,9144,0,33528,0,167640,0,192024,0,201168,9144,201168,33528,201168,173736,201168,198120,201168,207264,201168,207264,192024,207264,167640,207264,33528,207264,9144,20726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8" o:spid="_x0000_s1026" o:spt="202" type="#_x0000_t202" style="position:absolute;left:0;top:0;height:201295;width:207645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42161FE">
                        <w:pPr>
                          <w:spacing w:before="71"/>
                          <w:ind w:left="55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5C5962"/>
                            <w:spacing w:val="-5"/>
                            <w:sz w:val="18"/>
                            <w:shd w:val="clear" w:color="auto" w:fill="F5F6FA"/>
                          </w:rPr>
                          <w:t>u1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00FF"/>
          <w:sz w:val="24"/>
        </w:rPr>
        <w:t>Pantallazo</w:t>
      </w:r>
      <w:r>
        <w:rPr>
          <w:color w:val="0000FF"/>
          <w:spacing w:val="-6"/>
          <w:sz w:val="24"/>
        </w:rPr>
        <w:t xml:space="preserve"> </w:t>
      </w:r>
      <w:r>
        <w:rPr>
          <w:color w:val="0000FF"/>
          <w:sz w:val="24"/>
        </w:rPr>
        <w:t>donde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se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pueda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comprobar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que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si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conectamos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el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pacing w:val="-2"/>
          <w:sz w:val="24"/>
        </w:rPr>
        <w:t>contenedor</w:t>
      </w:r>
      <w:r>
        <w:rPr>
          <w:color w:val="0000FF"/>
          <w:sz w:val="24"/>
        </w:rPr>
        <w:tab/>
      </w:r>
      <w:r>
        <w:rPr>
          <w:color w:val="0000FF"/>
          <w:sz w:val="24"/>
        </w:rPr>
        <w:t>a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la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pacing w:val="-4"/>
          <w:sz w:val="24"/>
        </w:rPr>
        <w:t>red2</w:t>
      </w:r>
    </w:p>
    <w:p w14:paraId="51A9D104">
      <w:pPr>
        <w:pStyle w:val="7"/>
        <w:spacing w:before="36" w:line="271" w:lineRule="auto"/>
        <w:ind w:left="732" w:firstLine="0"/>
        <w:rPr>
          <w:color w:val="0000FF"/>
        </w:rPr>
      </w:pPr>
      <w:r>
        <w:rPr>
          <w:color w:val="0000FF"/>
        </w:rPr>
        <w:t>(con</w:t>
      </w:r>
      <w:r>
        <w:rPr>
          <w:color w:val="0000FF"/>
          <w:spacing w:val="40"/>
        </w:rPr>
        <w:t xml:space="preserve"> </w:t>
      </w:r>
      <w:r>
        <w:rPr>
          <w:rFonts w:ascii="Courier New"/>
          <w:color w:val="0000FF"/>
          <w:sz w:val="18"/>
          <w:shd w:val="clear" w:color="auto" w:fill="F5F6FA"/>
        </w:rPr>
        <w:t>docker</w:t>
      </w:r>
      <w:r>
        <w:rPr>
          <w:rFonts w:ascii="Courier New"/>
          <w:color w:val="0000FF"/>
          <w:spacing w:val="-4"/>
          <w:sz w:val="18"/>
          <w:shd w:val="clear" w:color="auto" w:fill="F5F6FA"/>
        </w:rPr>
        <w:t xml:space="preserve"> </w:t>
      </w:r>
      <w:r>
        <w:rPr>
          <w:rFonts w:ascii="Courier New"/>
          <w:color w:val="0000FF"/>
          <w:sz w:val="18"/>
          <w:shd w:val="clear" w:color="auto" w:fill="F5F6FA"/>
        </w:rPr>
        <w:t>network</w:t>
      </w:r>
      <w:r>
        <w:rPr>
          <w:rFonts w:ascii="Courier New"/>
          <w:color w:val="0000FF"/>
          <w:spacing w:val="-4"/>
          <w:sz w:val="18"/>
          <w:shd w:val="clear" w:color="auto" w:fill="F5F6FA"/>
        </w:rPr>
        <w:t xml:space="preserve"> </w:t>
      </w:r>
      <w:r>
        <w:rPr>
          <w:rFonts w:ascii="Courier New"/>
          <w:color w:val="0000FF"/>
          <w:sz w:val="18"/>
          <w:shd w:val="clear" w:color="auto" w:fill="F5F6FA"/>
        </w:rPr>
        <w:t>connect</w:t>
      </w:r>
      <w:r>
        <w:rPr>
          <w:rFonts w:ascii="Courier New"/>
          <w:color w:val="0000FF"/>
          <w:spacing w:val="-53"/>
          <w:sz w:val="18"/>
        </w:rPr>
        <w:t xml:space="preserve"> </w:t>
      </w:r>
      <w:r>
        <w:rPr>
          <w:color w:val="0000FF"/>
        </w:rPr>
        <w:t>),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desde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contenedor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u1,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tenemos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acceso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contenedor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u2 mediante ping, tanto por nombre como por ip.</w:t>
      </w:r>
    </w:p>
    <w:p w14:paraId="73F99472">
      <w:pPr>
        <w:pStyle w:val="7"/>
        <w:spacing w:after="0" w:line="271" w:lineRule="auto"/>
        <w:rPr>
          <w:color w:val="0000FF"/>
        </w:rPr>
      </w:pPr>
    </w:p>
    <w:p w14:paraId="3FB6FB09">
      <w:pPr>
        <w:pStyle w:val="7"/>
        <w:spacing w:after="0" w:line="271" w:lineRule="auto"/>
        <w:rPr>
          <w:rFonts w:hint="default"/>
          <w:color w:val="auto"/>
        </w:rPr>
      </w:pPr>
    </w:p>
    <w:p w14:paraId="6B86C4BC">
      <w:pPr>
        <w:pStyle w:val="7"/>
        <w:spacing w:after="0" w:line="271" w:lineRule="auto"/>
        <w:rPr>
          <w:color w:val="auto"/>
        </w:rPr>
      </w:pPr>
      <w:r>
        <w:rPr>
          <w:rFonts w:hint="default"/>
          <w:color w:val="auto"/>
        </w:rPr>
        <w:t>docker network connect red2 u1</w:t>
      </w:r>
    </w:p>
    <w:p w14:paraId="109AAE44">
      <w:pPr>
        <w:pStyle w:val="7"/>
        <w:spacing w:after="0" w:line="271" w:lineRule="auto"/>
        <w:rPr>
          <w:rFonts w:hint="default"/>
          <w:color w:val="auto"/>
        </w:rPr>
      </w:pPr>
      <w:r>
        <w:rPr>
          <w:rFonts w:hint="default"/>
          <w:color w:val="auto"/>
        </w:rPr>
        <w:t>docker exec -it u1 ping host2</w:t>
      </w:r>
    </w:p>
    <w:p w14:paraId="328CEBBF">
      <w:pPr>
        <w:pStyle w:val="7"/>
        <w:spacing w:after="0" w:line="271" w:lineRule="auto"/>
        <w:rPr>
          <w:rFonts w:hint="default"/>
          <w:color w:val="auto"/>
        </w:rPr>
      </w:pPr>
    </w:p>
    <w:p w14:paraId="634BBBDB">
      <w:pPr>
        <w:pStyle w:val="7"/>
        <w:spacing w:after="0" w:line="271" w:lineRule="auto"/>
      </w:pPr>
      <w:r>
        <w:drawing>
          <wp:inline distT="0" distB="0" distL="114300" distR="114300">
            <wp:extent cx="6663055" cy="1221105"/>
            <wp:effectExtent l="0" t="0" r="12065" b="13335"/>
            <wp:docPr id="3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6D8F">
      <w:pPr>
        <w:pStyle w:val="7"/>
        <w:spacing w:after="0" w:line="271" w:lineRule="auto"/>
        <w:rPr>
          <w:color w:val="auto"/>
        </w:rPr>
      </w:pPr>
    </w:p>
    <w:p w14:paraId="7A44C7E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color w:val="auto"/>
        </w:rPr>
      </w:pPr>
      <w:r>
        <w:rPr>
          <w:rFonts w:hint="eastAsia" w:ascii="SimSun" w:hAnsi="SimSun" w:eastAsia="SimSun" w:cs="SimSun"/>
          <w:color w:val="auto"/>
          <w:kern w:val="2"/>
          <w:sz w:val="21"/>
          <w:szCs w:val="21"/>
          <w:lang w:val="en-US" w:eastAsia="zh-CN" w:bidi="ar"/>
        </w:rPr>
        <w:t>docker exec -it u1 ping host2</w:t>
      </w:r>
    </w:p>
    <w:p w14:paraId="40EE9DBE">
      <w:pPr>
        <w:pStyle w:val="7"/>
        <w:spacing w:after="0" w:line="271" w:lineRule="auto"/>
      </w:pPr>
    </w:p>
    <w:p w14:paraId="33B9CC98">
      <w:pPr>
        <w:pStyle w:val="7"/>
        <w:spacing w:after="0" w:line="271" w:lineRule="auto"/>
        <w:sectPr>
          <w:type w:val="continuous"/>
          <w:pgSz w:w="11910" w:h="16840"/>
          <w:pgMar w:top="980" w:right="708" w:bottom="280" w:left="708" w:header="720" w:footer="720" w:gutter="0"/>
          <w:cols w:space="720" w:num="1"/>
        </w:sectPr>
      </w:pPr>
      <w:r>
        <w:drawing>
          <wp:inline distT="0" distB="0" distL="114300" distR="114300">
            <wp:extent cx="6657340" cy="1465580"/>
            <wp:effectExtent l="0" t="0" r="2540" b="12700"/>
            <wp:docPr id="3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734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13721">
      <w:pPr>
        <w:pStyle w:val="2"/>
        <w:numPr>
          <w:ilvl w:val="0"/>
          <w:numId w:val="3"/>
        </w:numPr>
        <w:tabs>
          <w:tab w:val="left" w:pos="731"/>
        </w:tabs>
        <w:spacing w:before="83" w:after="0" w:line="240" w:lineRule="auto"/>
        <w:ind w:left="731" w:right="0" w:hanging="359"/>
        <w:jc w:val="left"/>
        <w:rPr>
          <w:color w:val="0000FF"/>
        </w:rPr>
      </w:pPr>
      <w:r>
        <w:rPr>
          <w:color w:val="0000FF"/>
        </w:rPr>
        <w:t>Despliegue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Wordpress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2"/>
        </w:rPr>
        <w:t>Mariadb</w:t>
      </w:r>
    </w:p>
    <w:p w14:paraId="386B9941">
      <w:pPr>
        <w:pStyle w:val="7"/>
        <w:spacing w:before="95"/>
        <w:ind w:left="0" w:firstLine="0"/>
        <w:rPr>
          <w:b/>
          <w:color w:val="0000FF"/>
        </w:rPr>
      </w:pPr>
    </w:p>
    <w:p w14:paraId="2B2D0B67">
      <w:pPr>
        <w:pStyle w:val="7"/>
        <w:spacing w:before="1" w:line="259" w:lineRule="auto"/>
        <w:ind w:left="12" w:right="9" w:firstLine="0"/>
        <w:jc w:val="both"/>
        <w:rPr>
          <w:color w:val="0000FF"/>
        </w:rPr>
      </w:pPr>
      <w:r>
        <w:rPr>
          <w:color w:val="0000FF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6504305</wp:posOffset>
                </wp:positionH>
                <wp:positionV relativeFrom="paragraph">
                  <wp:posOffset>24765</wp:posOffset>
                </wp:positionV>
                <wp:extent cx="551815" cy="201295"/>
                <wp:effectExtent l="0" t="0" r="0" b="0"/>
                <wp:wrapNone/>
                <wp:docPr id="20" name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01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815" h="201295">
                              <a:moveTo>
                                <a:pt x="551700" y="0"/>
                              </a:moveTo>
                              <a:lnTo>
                                <a:pt x="542556" y="0"/>
                              </a:lnTo>
                              <a:lnTo>
                                <a:pt x="542556" y="9144"/>
                              </a:lnTo>
                              <a:lnTo>
                                <a:pt x="542556" y="33528"/>
                              </a:lnTo>
                              <a:lnTo>
                                <a:pt x="542556" y="167640"/>
                              </a:lnTo>
                              <a:lnTo>
                                <a:pt x="542556" y="192024"/>
                              </a:lnTo>
                              <a:lnTo>
                                <a:pt x="518172" y="192024"/>
                              </a:lnTo>
                              <a:lnTo>
                                <a:pt x="33528" y="192024"/>
                              </a:lnTo>
                              <a:lnTo>
                                <a:pt x="9156" y="192024"/>
                              </a:lnTo>
                              <a:lnTo>
                                <a:pt x="9156" y="167640"/>
                              </a:lnTo>
                              <a:lnTo>
                                <a:pt x="9156" y="33528"/>
                              </a:lnTo>
                              <a:lnTo>
                                <a:pt x="9156" y="9144"/>
                              </a:lnTo>
                              <a:lnTo>
                                <a:pt x="33528" y="9144"/>
                              </a:lnTo>
                              <a:lnTo>
                                <a:pt x="518172" y="9144"/>
                              </a:lnTo>
                              <a:lnTo>
                                <a:pt x="542556" y="9144"/>
                              </a:lnTo>
                              <a:lnTo>
                                <a:pt x="542556" y="0"/>
                              </a:lnTo>
                              <a:lnTo>
                                <a:pt x="518172" y="0"/>
                              </a:lnTo>
                              <a:lnTo>
                                <a:pt x="33528" y="0"/>
                              </a:lnTo>
                              <a:lnTo>
                                <a:pt x="915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33528"/>
                              </a:lnTo>
                              <a:lnTo>
                                <a:pt x="0" y="167640"/>
                              </a:lnTo>
                              <a:lnTo>
                                <a:pt x="0" y="192024"/>
                              </a:lnTo>
                              <a:lnTo>
                                <a:pt x="0" y="201168"/>
                              </a:lnTo>
                              <a:lnTo>
                                <a:pt x="9156" y="201168"/>
                              </a:lnTo>
                              <a:lnTo>
                                <a:pt x="33528" y="201168"/>
                              </a:lnTo>
                              <a:lnTo>
                                <a:pt x="518172" y="201168"/>
                              </a:lnTo>
                              <a:lnTo>
                                <a:pt x="542556" y="201168"/>
                              </a:lnTo>
                              <a:lnTo>
                                <a:pt x="551700" y="201168"/>
                              </a:lnTo>
                              <a:lnTo>
                                <a:pt x="551700" y="192024"/>
                              </a:lnTo>
                              <a:lnTo>
                                <a:pt x="551700" y="167640"/>
                              </a:lnTo>
                              <a:lnTo>
                                <a:pt x="551700" y="33528"/>
                              </a:lnTo>
                              <a:lnTo>
                                <a:pt x="551700" y="9144"/>
                              </a:lnTo>
                              <a:lnTo>
                                <a:pt x="551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BEE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" o:spid="_x0000_s1026" o:spt="100" style="position:absolute;left:0pt;margin-left:512.15pt;margin-top:1.95pt;height:15.85pt;width:43.45pt;mso-position-horizontal-relative:page;z-index:-251652096;mso-width-relative:page;mso-height-relative:page;" fillcolor="#EEEBEE" filled="t" stroked="f" coordsize="551815,201295" o:gfxdata="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lWt6mdYA&#10;AAAKAQAADwAAAAAAAAABACAAAAAiAAAAZHJzL2Rvd25yZXYueG1sUEsBAhQAFAAAAAgAh07iQJjf&#10;G6TMAgAA9gkAAA4AAAAAAAAAAQAgAAAAJQEAAGRycy9lMm9Eb2MueG1sUEsFBgAAAAAGAAYAWQEA&#10;AGMGAAAAAA==&#10;" path="m551700,0l542556,0,542556,9144,542556,33528,542556,167640,542556,192024,518172,192024,33528,192024,9156,192024,9156,167640,9156,33528,9156,9144,33528,9144,518172,9144,542556,9144,542556,0,518172,0,33528,0,9156,0,0,0,0,9144,0,33528,0,167640,0,192024,0,201168,9156,201168,33528,201168,518172,201168,542556,201168,551700,201168,551700,192024,551700,167640,551700,33528,551700,9144,5517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3355340</wp:posOffset>
                </wp:positionH>
                <wp:positionV relativeFrom="paragraph">
                  <wp:posOffset>253365</wp:posOffset>
                </wp:positionV>
                <wp:extent cx="688975" cy="201295"/>
                <wp:effectExtent l="0" t="0" r="0" b="0"/>
                <wp:wrapNone/>
                <wp:docPr id="21" name="Graphi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201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975" h="201295">
                              <a:moveTo>
                                <a:pt x="688848" y="0"/>
                              </a:moveTo>
                              <a:lnTo>
                                <a:pt x="679704" y="0"/>
                              </a:lnTo>
                              <a:lnTo>
                                <a:pt x="679704" y="9144"/>
                              </a:lnTo>
                              <a:lnTo>
                                <a:pt x="679704" y="33528"/>
                              </a:lnTo>
                              <a:lnTo>
                                <a:pt x="679704" y="167640"/>
                              </a:lnTo>
                              <a:lnTo>
                                <a:pt x="679704" y="192024"/>
                              </a:lnTo>
                              <a:lnTo>
                                <a:pt x="655320" y="192024"/>
                              </a:lnTo>
                              <a:lnTo>
                                <a:pt x="33528" y="192024"/>
                              </a:lnTo>
                              <a:lnTo>
                                <a:pt x="9144" y="192024"/>
                              </a:lnTo>
                              <a:lnTo>
                                <a:pt x="9144" y="167640"/>
                              </a:lnTo>
                              <a:lnTo>
                                <a:pt x="9144" y="33528"/>
                              </a:lnTo>
                              <a:lnTo>
                                <a:pt x="9144" y="9144"/>
                              </a:lnTo>
                              <a:lnTo>
                                <a:pt x="33528" y="9144"/>
                              </a:lnTo>
                              <a:lnTo>
                                <a:pt x="655320" y="9144"/>
                              </a:lnTo>
                              <a:lnTo>
                                <a:pt x="679704" y="9144"/>
                              </a:lnTo>
                              <a:lnTo>
                                <a:pt x="679704" y="0"/>
                              </a:lnTo>
                              <a:lnTo>
                                <a:pt x="655320" y="0"/>
                              </a:lnTo>
                              <a:lnTo>
                                <a:pt x="33528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33528"/>
                              </a:lnTo>
                              <a:lnTo>
                                <a:pt x="0" y="167640"/>
                              </a:lnTo>
                              <a:lnTo>
                                <a:pt x="0" y="192024"/>
                              </a:lnTo>
                              <a:lnTo>
                                <a:pt x="0" y="201168"/>
                              </a:lnTo>
                              <a:lnTo>
                                <a:pt x="9144" y="201168"/>
                              </a:lnTo>
                              <a:lnTo>
                                <a:pt x="33528" y="201168"/>
                              </a:lnTo>
                              <a:lnTo>
                                <a:pt x="655320" y="201168"/>
                              </a:lnTo>
                              <a:lnTo>
                                <a:pt x="679704" y="201168"/>
                              </a:lnTo>
                              <a:lnTo>
                                <a:pt x="688848" y="201168"/>
                              </a:lnTo>
                              <a:lnTo>
                                <a:pt x="688848" y="192024"/>
                              </a:lnTo>
                              <a:lnTo>
                                <a:pt x="688848" y="167640"/>
                              </a:lnTo>
                              <a:lnTo>
                                <a:pt x="688848" y="33528"/>
                              </a:lnTo>
                              <a:lnTo>
                                <a:pt x="688848" y="9144"/>
                              </a:lnTo>
                              <a:lnTo>
                                <a:pt x="6888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BEE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1" o:spid="_x0000_s1026" o:spt="100" style="position:absolute;left:0pt;margin-left:264.2pt;margin-top:19.95pt;height:15.85pt;width:54.25pt;mso-position-horizontal-relative:page;z-index:-251651072;mso-width-relative:page;mso-height-relative:page;" fillcolor="#EEEBEE" filled="t" stroked="f" coordsize="688975,201295" o:gfxdata="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DafNzu1wAAAAkBAAAP&#10;AAAAAAAAAAEAIAAAACIAAABkcnMvZG93bnJldi54bWxQSwECFAAUAAAACACHTuJAiw52E8QCAAD2&#10;CQAADgAAAAAAAAABACAAAAAmAQAAZHJzL2Uyb0RvYy54bWxQSwUGAAAAAAYABgBZAQAAXAYAAAAA&#10;" path="m688848,0l679704,0,679704,9144,679704,33528,679704,167640,679704,192024,655320,192024,33528,192024,9144,192024,9144,167640,9144,33528,9144,9144,33528,9144,655320,9144,679704,9144,679704,0,655320,0,33528,0,9144,0,0,0,0,9144,0,33528,0,167640,0,192024,0,201168,9144,201168,33528,201168,655320,201168,679704,201168,688848,201168,688848,192024,688848,167640,688848,33528,688848,9144,688848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0000FF"/>
        </w:rPr>
        <w:t>Para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instalación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WordPress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necesitamos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dos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contenedores: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base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datos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(imagen</w:t>
      </w:r>
      <w:r>
        <w:rPr>
          <w:color w:val="0000FF"/>
          <w:spacing w:val="40"/>
        </w:rPr>
        <w:t xml:space="preserve"> </w:t>
      </w:r>
      <w:r>
        <w:rPr>
          <w:rFonts w:ascii="Courier New" w:hAnsi="Courier New"/>
          <w:color w:val="0000FF"/>
          <w:sz w:val="18"/>
          <w:shd w:val="clear" w:color="auto" w:fill="F5F6FA"/>
        </w:rPr>
        <w:t>mariadb</w:t>
      </w:r>
      <w:r>
        <w:rPr>
          <w:rFonts w:ascii="Courier New" w:hAnsi="Courier New"/>
          <w:color w:val="0000FF"/>
          <w:spacing w:val="-27"/>
          <w:sz w:val="18"/>
        </w:rPr>
        <w:t xml:space="preserve"> </w:t>
      </w:r>
      <w:r>
        <w:rPr>
          <w:color w:val="0000FF"/>
        </w:rPr>
        <w:t>) y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servidor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web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con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aplicación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(imagen</w:t>
      </w:r>
      <w:r>
        <w:rPr>
          <w:color w:val="0000FF"/>
          <w:spacing w:val="40"/>
        </w:rPr>
        <w:t xml:space="preserve"> </w:t>
      </w:r>
      <w:r>
        <w:rPr>
          <w:rFonts w:ascii="Courier New" w:hAnsi="Courier New"/>
          <w:color w:val="0000FF"/>
          <w:sz w:val="18"/>
          <w:shd w:val="clear" w:color="auto" w:fill="F5F6FA"/>
        </w:rPr>
        <w:t>wordpress</w:t>
      </w:r>
      <w:r>
        <w:rPr>
          <w:rFonts w:ascii="Courier New" w:hAnsi="Courier New"/>
          <w:color w:val="0000FF"/>
          <w:spacing w:val="-27"/>
          <w:sz w:val="18"/>
        </w:rPr>
        <w:t xml:space="preserve"> </w:t>
      </w:r>
      <w:r>
        <w:rPr>
          <w:color w:val="0000FF"/>
        </w:rPr>
        <w:t>).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Los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dos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contenedores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tienen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que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estar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en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la misma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red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deben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tener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acceso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por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nombres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(resolución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DNS)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ya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que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principio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no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sabemos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que ip va a coger cada contenedor. Por lo tanto, vamos a crear los contenedores en la misma red.</w:t>
      </w:r>
    </w:p>
    <w:p w14:paraId="4AAB9A0F">
      <w:pPr>
        <w:pStyle w:val="7"/>
        <w:spacing w:before="1" w:line="259" w:lineRule="auto"/>
        <w:ind w:left="12" w:right="9" w:firstLine="0"/>
        <w:jc w:val="both"/>
        <w:rPr>
          <w:color w:val="0000FF"/>
        </w:rPr>
      </w:pPr>
    </w:p>
    <w:p w14:paraId="67B56097">
      <w:pPr>
        <w:pStyle w:val="7"/>
        <w:spacing w:before="1" w:line="259" w:lineRule="auto"/>
        <w:ind w:left="12" w:right="9" w:firstLine="0"/>
        <w:jc w:val="both"/>
        <w:rPr>
          <w:color w:val="0000FF"/>
        </w:rPr>
      </w:pPr>
    </w:p>
    <w:p w14:paraId="3B678161">
      <w:pPr>
        <w:pStyle w:val="3"/>
        <w:bidi w:val="0"/>
        <w:ind w:left="0" w:leftChars="0" w:firstLine="0" w:firstLineChars="0"/>
      </w:pPr>
      <w:r>
        <w:t>Crear una red Docker para ambos contenedores</w:t>
      </w:r>
    </w:p>
    <w:p w14:paraId="25075047">
      <w:pPr>
        <w:pStyle w:val="3"/>
        <w:bidi w:val="0"/>
        <w:ind w:left="0" w:leftChars="0" w:firstLine="0" w:firstLineChars="0"/>
      </w:pPr>
    </w:p>
    <w:p w14:paraId="52E178D4">
      <w:pPr>
        <w:pStyle w:val="7"/>
        <w:spacing w:before="1" w:line="259" w:lineRule="auto"/>
        <w:ind w:left="12" w:right="9" w:firstLine="0"/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docker network create wordpress-net</w:t>
      </w:r>
    </w:p>
    <w:p w14:paraId="0EEEC2FE">
      <w:pPr>
        <w:pStyle w:val="7"/>
        <w:spacing w:before="1" w:line="259" w:lineRule="auto"/>
        <w:ind w:left="12" w:right="9" w:firstLine="0"/>
        <w:jc w:val="both"/>
        <w:rPr>
          <w:rFonts w:hint="default"/>
          <w:color w:val="auto"/>
        </w:rPr>
      </w:pPr>
    </w:p>
    <w:p w14:paraId="18EEE758">
      <w:pPr>
        <w:pStyle w:val="3"/>
        <w:bidi w:val="0"/>
        <w:ind w:left="0" w:leftChars="0" w:firstLine="0" w:firstLineChars="0"/>
        <w:rPr>
          <w:rFonts w:hint="default"/>
        </w:rPr>
      </w:pPr>
      <w:r>
        <w:t>Crear el contenedor de MariaDB</w:t>
      </w:r>
    </w:p>
    <w:p w14:paraId="6BB41102">
      <w:pPr>
        <w:pStyle w:val="7"/>
        <w:spacing w:before="1" w:line="259" w:lineRule="auto"/>
        <w:ind w:left="12" w:right="9" w:firstLine="0"/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docker run -d --name mariadb</w:t>
      </w:r>
      <w:r>
        <w:rPr>
          <w:rFonts w:hint="default"/>
          <w:color w:val="auto"/>
          <w:lang w:val="en-US"/>
        </w:rPr>
        <w:t xml:space="preserve"> </w:t>
      </w:r>
      <w:r>
        <w:rPr>
          <w:rFonts w:hint="default"/>
          <w:color w:val="auto"/>
        </w:rPr>
        <w:t>--network wordpress-net -e MYSQL_ROOT_PASSWORD=root</w:t>
      </w:r>
      <w:r>
        <w:rPr>
          <w:rFonts w:hint="default"/>
          <w:color w:val="auto"/>
          <w:lang w:val="en-US"/>
        </w:rPr>
        <w:t xml:space="preserve"> </w:t>
      </w:r>
      <w:r>
        <w:rPr>
          <w:rFonts w:hint="default"/>
          <w:color w:val="auto"/>
        </w:rPr>
        <w:t>-e MYSQL_DATABASE=wordpress</w:t>
      </w:r>
      <w:r>
        <w:rPr>
          <w:rFonts w:hint="default"/>
          <w:color w:val="auto"/>
          <w:lang w:val="en-US"/>
        </w:rPr>
        <w:t xml:space="preserve"> </w:t>
      </w:r>
      <w:r>
        <w:rPr>
          <w:rFonts w:hint="default"/>
          <w:color w:val="auto"/>
        </w:rPr>
        <w:t>-e MYSQL_USER=wp_user</w:t>
      </w:r>
      <w:r>
        <w:rPr>
          <w:rFonts w:hint="default"/>
          <w:color w:val="auto"/>
          <w:lang w:val="en-US"/>
        </w:rPr>
        <w:t xml:space="preserve"> </w:t>
      </w:r>
      <w:r>
        <w:rPr>
          <w:rFonts w:hint="default"/>
          <w:color w:val="auto"/>
        </w:rPr>
        <w:t>-e MYSQL_PASSWORD=wp_pass</w:t>
      </w:r>
      <w:r>
        <w:rPr>
          <w:rFonts w:hint="default"/>
          <w:color w:val="auto"/>
          <w:lang w:val="en-US"/>
        </w:rPr>
        <w:t xml:space="preserve"> </w:t>
      </w:r>
      <w:r>
        <w:rPr>
          <w:rFonts w:hint="default"/>
          <w:color w:val="auto"/>
        </w:rPr>
        <w:t>mariadb</w:t>
      </w:r>
    </w:p>
    <w:p w14:paraId="34FD5FC6">
      <w:pPr>
        <w:pStyle w:val="7"/>
        <w:spacing w:before="1" w:line="259" w:lineRule="auto"/>
        <w:ind w:left="12" w:right="9" w:firstLine="0"/>
        <w:jc w:val="both"/>
        <w:rPr>
          <w:rFonts w:hint="default"/>
          <w:color w:val="auto"/>
        </w:rPr>
      </w:pPr>
      <w:r>
        <w:drawing>
          <wp:inline distT="0" distB="0" distL="114300" distR="114300">
            <wp:extent cx="6658610" cy="2390775"/>
            <wp:effectExtent l="0" t="0" r="8890" b="9525"/>
            <wp:docPr id="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861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E6365">
      <w:pPr>
        <w:pStyle w:val="4"/>
        <w:bidi w:val="0"/>
        <w:rPr>
          <w:rFonts w:hint="default"/>
        </w:rPr>
      </w:pPr>
      <w:r>
        <w:t>Crear el contenedor de WordPress</w:t>
      </w:r>
    </w:p>
    <w:p w14:paraId="555E5BE8">
      <w:pPr>
        <w:pStyle w:val="7"/>
        <w:spacing w:before="1" w:line="259" w:lineRule="auto"/>
        <w:ind w:left="12" w:right="9" w:firstLine="0"/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docker run -d --name wordpress --network wordpress-net -e WORDPRESS_DB_HOST=mariadb -e WORDPRESS_DB_USER=wp_user -e WORDPRESS_DB_PASSWORD=</w:t>
      </w:r>
      <w:r>
        <w:rPr>
          <w:rFonts w:hint="default"/>
          <w:color w:val="auto"/>
          <w:lang w:val="en-US"/>
        </w:rPr>
        <w:t>12345678</w:t>
      </w:r>
      <w:r>
        <w:rPr>
          <w:rFonts w:hint="default"/>
          <w:color w:val="auto"/>
        </w:rPr>
        <w:t xml:space="preserve"> -e WORDPRESS_DB_NAME=wordpress -p 8080:80 wordpress</w:t>
      </w:r>
    </w:p>
    <w:p w14:paraId="746F5A39">
      <w:pPr>
        <w:pStyle w:val="7"/>
        <w:spacing w:before="1" w:line="259" w:lineRule="auto"/>
        <w:ind w:left="12" w:right="9" w:firstLine="0"/>
        <w:jc w:val="both"/>
      </w:pPr>
      <w:r>
        <w:drawing>
          <wp:inline distT="0" distB="0" distL="114300" distR="114300">
            <wp:extent cx="6659880" cy="2576830"/>
            <wp:effectExtent l="0" t="0" r="7620" b="13970"/>
            <wp:docPr id="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C8691">
      <w:pPr>
        <w:pStyle w:val="7"/>
        <w:spacing w:before="1" w:line="259" w:lineRule="auto"/>
        <w:ind w:left="12" w:right="9" w:firstLine="0"/>
        <w:jc w:val="both"/>
      </w:pPr>
      <w:r>
        <w:drawing>
          <wp:inline distT="0" distB="0" distL="114300" distR="114300">
            <wp:extent cx="6656705" cy="4079240"/>
            <wp:effectExtent l="0" t="0" r="10795" b="16510"/>
            <wp:docPr id="3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6705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B1B37">
      <w:pPr>
        <w:pStyle w:val="7"/>
        <w:spacing w:before="214"/>
        <w:ind w:left="12" w:firstLine="0"/>
        <w:jc w:val="both"/>
        <w:rPr>
          <w:color w:val="0000FF"/>
        </w:rPr>
      </w:pPr>
      <w:r>
        <w:rPr>
          <w:color w:val="0000FF"/>
        </w:rPr>
        <w:t>Deberás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entregar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los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siguientes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pantallazos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un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documento</w:t>
      </w:r>
      <w:r>
        <w:rPr>
          <w:color w:val="0000FF"/>
          <w:spacing w:val="-4"/>
        </w:rPr>
        <w:t xml:space="preserve"> pdf:</w:t>
      </w:r>
    </w:p>
    <w:p w14:paraId="03CF7573">
      <w:pPr>
        <w:pStyle w:val="10"/>
        <w:numPr>
          <w:ilvl w:val="0"/>
          <w:numId w:val="3"/>
        </w:numPr>
        <w:tabs>
          <w:tab w:val="left" w:pos="731"/>
        </w:tabs>
        <w:spacing w:before="238" w:after="0" w:line="240" w:lineRule="auto"/>
        <w:ind w:left="731" w:right="0" w:hanging="359"/>
        <w:jc w:val="left"/>
        <w:rPr>
          <w:color w:val="0000FF"/>
          <w:sz w:val="24"/>
        </w:rPr>
      </w:pPr>
      <w:r>
        <w:rPr>
          <w:color w:val="0000FF"/>
          <w:sz w:val="24"/>
        </w:rPr>
        <w:t>Pantallazo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donde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se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vea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la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creación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del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servidor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de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pacing w:val="-2"/>
          <w:sz w:val="24"/>
        </w:rPr>
        <w:t>Mariadb</w:t>
      </w:r>
    </w:p>
    <w:p w14:paraId="6710F246">
      <w:pPr>
        <w:pStyle w:val="10"/>
        <w:numPr>
          <w:ilvl w:val="0"/>
          <w:numId w:val="3"/>
        </w:numPr>
        <w:tabs>
          <w:tab w:val="left" w:pos="731"/>
        </w:tabs>
        <w:spacing w:before="242" w:after="0" w:line="240" w:lineRule="auto"/>
        <w:ind w:left="731" w:right="0" w:hanging="359"/>
        <w:jc w:val="left"/>
        <w:rPr>
          <w:color w:val="0000FF"/>
          <w:sz w:val="24"/>
        </w:rPr>
      </w:pPr>
      <w:r>
        <w:rPr>
          <w:color w:val="0000FF"/>
          <w:sz w:val="24"/>
        </w:rPr>
        <w:t>Pantallazo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donde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se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vea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la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creación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del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CMS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WordPress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con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los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parámetros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de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la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pacing w:val="-4"/>
          <w:sz w:val="24"/>
        </w:rPr>
        <w:t>BBD.</w:t>
      </w:r>
    </w:p>
    <w:p w14:paraId="54865FE4">
      <w:pPr>
        <w:pStyle w:val="10"/>
        <w:numPr>
          <w:ilvl w:val="0"/>
          <w:numId w:val="3"/>
        </w:numPr>
        <w:tabs>
          <w:tab w:val="left" w:pos="731"/>
        </w:tabs>
        <w:spacing w:before="238" w:after="0" w:line="240" w:lineRule="auto"/>
        <w:ind w:left="731" w:right="0" w:hanging="359"/>
        <w:jc w:val="left"/>
        <w:rPr>
          <w:color w:val="0000FF"/>
          <w:sz w:val="24"/>
        </w:rPr>
      </w:pPr>
      <w:r>
        <w:rPr>
          <w:color w:val="0000FF"/>
          <w:sz w:val="24"/>
        </w:rPr>
        <w:t>Pantallazo</w:t>
      </w:r>
      <w:r>
        <w:rPr>
          <w:color w:val="0000FF"/>
          <w:spacing w:val="-7"/>
          <w:sz w:val="24"/>
        </w:rPr>
        <w:t xml:space="preserve"> </w:t>
      </w:r>
      <w:r>
        <w:rPr>
          <w:color w:val="0000FF"/>
          <w:sz w:val="24"/>
        </w:rPr>
        <w:t>del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acceso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al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WordPress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desde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el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pacing w:val="-2"/>
          <w:sz w:val="24"/>
        </w:rPr>
        <w:t>navegador.</w:t>
      </w:r>
    </w:p>
    <w:sectPr>
      <w:pgSz w:w="11910" w:h="16840"/>
      <w:pgMar w:top="1180" w:right="708" w:bottom="280" w:left="708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32" w:hanging="360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color w:val="5C5962"/>
        <w:spacing w:val="0"/>
        <w:w w:val="100"/>
        <w:sz w:val="24"/>
        <w:szCs w:val="24"/>
        <w:lang w:val="es-ES" w:eastAsia="en-US" w:bidi="ar-SA"/>
      </w:rPr>
    </w:lvl>
    <w:lvl w:ilvl="1" w:tentative="0">
      <w:start w:val="0"/>
      <w:numFmt w:val="bullet"/>
      <w:lvlText w:val="o"/>
      <w:lvlJc w:val="left"/>
      <w:pPr>
        <w:ind w:left="1452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5C5962"/>
        <w:spacing w:val="0"/>
        <w:w w:val="100"/>
        <w:sz w:val="20"/>
        <w:szCs w:val="20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2463" w:hanging="360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3466" w:hanging="360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4469" w:hanging="360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5472" w:hanging="360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6475" w:hanging="360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7478" w:hanging="360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8481" w:hanging="360"/>
      </w:pPr>
      <w:rPr>
        <w:rFonts w:hint="default"/>
        <w:lang w:val="es-E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73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27262B"/>
        <w:spacing w:val="0"/>
        <w:w w:val="99"/>
        <w:sz w:val="28"/>
        <w:szCs w:val="28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1714" w:hanging="360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2689" w:hanging="360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3664" w:hanging="360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4639" w:hanging="360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7563" w:hanging="360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8538" w:hanging="360"/>
      </w:pPr>
      <w:rPr>
        <w:rFonts w:hint="default"/>
        <w:lang w:val="es-E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73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C5962"/>
        <w:spacing w:val="0"/>
        <w:w w:val="100"/>
        <w:sz w:val="20"/>
        <w:szCs w:val="20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1714" w:hanging="360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2689" w:hanging="360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3664" w:hanging="360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4639" w:hanging="360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7563" w:hanging="360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853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3C64DFE"/>
    <w:rsid w:val="1E4D1026"/>
    <w:rsid w:val="7DFC47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s-ES" w:eastAsia="en-US" w:bidi="ar-SA"/>
    </w:rPr>
  </w:style>
  <w:style w:type="paragraph" w:styleId="2">
    <w:name w:val="heading 1"/>
    <w:basedOn w:val="1"/>
    <w:qFormat/>
    <w:uiPriority w:val="1"/>
    <w:pPr>
      <w:ind w:left="731" w:hanging="359"/>
      <w:outlineLvl w:val="1"/>
    </w:pPr>
    <w:rPr>
      <w:rFonts w:ascii="Segoe UI" w:hAnsi="Segoe UI" w:eastAsia="Segoe UI" w:cs="Segoe UI"/>
      <w:b/>
      <w:bCs/>
      <w:sz w:val="28"/>
      <w:szCs w:val="28"/>
      <w:lang w:val="es-ES" w:eastAsia="en-US" w:bidi="ar-SA"/>
    </w:rPr>
  </w:style>
  <w:style w:type="paragraph" w:styleId="3">
    <w:name w:val="heading 2"/>
    <w:basedOn w:val="1"/>
    <w:qFormat/>
    <w:uiPriority w:val="1"/>
    <w:pPr>
      <w:spacing w:before="238"/>
      <w:ind w:left="732"/>
      <w:outlineLvl w:val="2"/>
    </w:pPr>
    <w:rPr>
      <w:rFonts w:ascii="Segoe UI" w:hAnsi="Segoe UI" w:eastAsia="Segoe UI" w:cs="Segoe UI"/>
      <w:b/>
      <w:bCs/>
      <w:sz w:val="24"/>
      <w:szCs w:val="24"/>
      <w:lang w:val="es-ES" w:eastAsia="en-US" w:bidi="ar-SA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spacing w:before="60"/>
      <w:ind w:left="731" w:hanging="359"/>
    </w:pPr>
    <w:rPr>
      <w:rFonts w:ascii="Segoe UI" w:hAnsi="Segoe UI" w:eastAsia="Segoe UI" w:cs="Segoe UI"/>
      <w:sz w:val="24"/>
      <w:szCs w:val="24"/>
      <w:lang w:val="es-ES" w:eastAsia="en-US" w:bidi="ar-SA"/>
    </w:rPr>
  </w:style>
  <w:style w:type="paragraph" w:styleId="8">
    <w:name w:val="Title"/>
    <w:basedOn w:val="1"/>
    <w:qFormat/>
    <w:uiPriority w:val="1"/>
    <w:pPr>
      <w:spacing w:before="82"/>
      <w:ind w:left="12"/>
    </w:pPr>
    <w:rPr>
      <w:rFonts w:ascii="Segoe UI" w:hAnsi="Segoe UI" w:eastAsia="Segoe UI" w:cs="Segoe UI"/>
      <w:sz w:val="36"/>
      <w:szCs w:val="36"/>
      <w:lang w:val="es-ES" w:eastAsia="en-US" w:bidi="ar-SA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60"/>
      <w:ind w:left="731" w:hanging="359"/>
    </w:pPr>
    <w:rPr>
      <w:rFonts w:ascii="Segoe UI" w:hAnsi="Segoe UI" w:eastAsia="Segoe UI" w:cs="Segoe UI"/>
      <w:lang w:val="es-ES" w:eastAsia="en-US" w:bidi="ar-SA"/>
    </w:rPr>
  </w:style>
  <w:style w:type="paragraph" w:customStyle="1" w:styleId="11">
    <w:name w:val="Table Paragraph"/>
    <w:basedOn w:val="1"/>
    <w:qFormat/>
    <w:uiPriority w:val="1"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Lines>1</Lines>
  <Paragraphs>1</Paragraphs>
  <TotalTime>47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2025-01-29T12:54:00Z</dcterms:created>
  <dc:creator>wang1</dc:creator>
  <cp:lastModifiedBy>shanshui wang</cp:lastModifiedBy>
  <dcterms:modified xsi:type="dcterms:W3CDTF">2025-01-30T23:47:14Z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LastSaved">
    <vt:filetime>2025-01-29T00:00:00Z</vt:filetime>
  </property>
  <property fmtid="{D5CDD505-2E9C-101B-9397-08002B2CF9AE}" pid="4" name="Producer">
    <vt:lpwstr>macOS Versión 13.7.2 (Compilación 22H313) Quartz PDFContext</vt:lpwstr>
  </property>
  <property fmtid="{D5CDD505-2E9C-101B-9397-08002B2CF9AE}" pid="5" name="KSOProductBuildVer">
    <vt:lpwstr>3082-12.2.0.19805</vt:lpwstr>
  </property>
  <property fmtid="{D5CDD505-2E9C-101B-9397-08002B2CF9AE}" pid="6" name="ICV">
    <vt:lpwstr>2A670F9527D3474D8D84D025755FD68A_13</vt:lpwstr>
  </property>
</Properties>
</file>